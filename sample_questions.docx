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2830" w14:textId="77777777" w:rsidR="000B1865" w:rsidRPr="003C1262" w:rsidRDefault="00000000">
      <w:pPr>
        <w:pStyle w:val="Ttulo1"/>
        <w:rPr>
          <w:lang w:val="es-AR"/>
        </w:rPr>
      </w:pPr>
      <w:r w:rsidRPr="003C1262">
        <w:rPr>
          <w:lang w:val="es-AR"/>
        </w:rPr>
        <w:t>Ejemplo de Preguntas Resaltadas</w:t>
      </w:r>
    </w:p>
    <w:p w14:paraId="6CC9A961" w14:textId="77777777" w:rsidR="000B1865" w:rsidRPr="003C1262" w:rsidRDefault="00000000">
      <w:pPr>
        <w:rPr>
          <w:lang w:val="es-AR"/>
        </w:rPr>
      </w:pPr>
      <w:r w:rsidRPr="003C1262">
        <w:rPr>
          <w:lang w:val="es-AR"/>
        </w:rPr>
        <w:t>1. La luna está hecha de queso</w:t>
      </w:r>
    </w:p>
    <w:p w14:paraId="0F73D678" w14:textId="77777777" w:rsidR="000B1865" w:rsidRPr="003C1262" w:rsidRDefault="00000000">
      <w:pPr>
        <w:rPr>
          <w:lang w:val="es-AR"/>
        </w:rPr>
      </w:pPr>
      <w:r w:rsidRPr="003C1262">
        <w:rPr>
          <w:highlight w:val="yellow"/>
          <w:lang w:val="es-AR"/>
        </w:rPr>
        <w:t>Verdadero</w:t>
      </w:r>
    </w:p>
    <w:p w14:paraId="69F7602E" w14:textId="77777777" w:rsidR="000B1865" w:rsidRPr="003C1262" w:rsidRDefault="00000000">
      <w:pPr>
        <w:rPr>
          <w:lang w:val="es-AR"/>
        </w:rPr>
      </w:pPr>
      <w:r w:rsidRPr="003C1262">
        <w:rPr>
          <w:lang w:val="es-AR"/>
        </w:rPr>
        <w:t>Falso</w:t>
      </w:r>
    </w:p>
    <w:p w14:paraId="5231B374" w14:textId="77777777" w:rsidR="000B1865" w:rsidRPr="003C1262" w:rsidRDefault="000B1865">
      <w:pPr>
        <w:rPr>
          <w:lang w:val="es-AR"/>
        </w:rPr>
      </w:pPr>
    </w:p>
    <w:p w14:paraId="57BE54D0" w14:textId="77777777" w:rsidR="000B1865" w:rsidRPr="003C1262" w:rsidRDefault="00000000">
      <w:pPr>
        <w:rPr>
          <w:lang w:val="es-AR"/>
        </w:rPr>
      </w:pPr>
      <w:r w:rsidRPr="003C1262">
        <w:rPr>
          <w:lang w:val="es-AR"/>
        </w:rPr>
        <w:t>2. ¿Cuál es la capital de Francia?</w:t>
      </w:r>
    </w:p>
    <w:p w14:paraId="3BC88A14" w14:textId="77777777" w:rsidR="000B1865" w:rsidRPr="003C1262" w:rsidRDefault="00000000">
      <w:pPr>
        <w:rPr>
          <w:lang w:val="es-AR"/>
        </w:rPr>
      </w:pPr>
      <w:r w:rsidRPr="003C1262">
        <w:rPr>
          <w:lang w:val="es-AR"/>
        </w:rPr>
        <w:t>A. Berlín</w:t>
      </w:r>
    </w:p>
    <w:p w14:paraId="1765E4EE" w14:textId="77777777" w:rsidR="000B1865" w:rsidRPr="003C1262" w:rsidRDefault="00000000">
      <w:pPr>
        <w:rPr>
          <w:lang w:val="es-AR"/>
        </w:rPr>
      </w:pPr>
      <w:r w:rsidRPr="003C1262">
        <w:rPr>
          <w:highlight w:val="yellow"/>
          <w:lang w:val="es-AR"/>
        </w:rPr>
        <w:t>B. París</w:t>
      </w:r>
    </w:p>
    <w:p w14:paraId="3B0C32C3" w14:textId="77777777" w:rsidR="000B1865" w:rsidRPr="003C1262" w:rsidRDefault="00000000">
      <w:pPr>
        <w:rPr>
          <w:lang w:val="es-AR"/>
        </w:rPr>
      </w:pPr>
      <w:r w:rsidRPr="003C1262">
        <w:rPr>
          <w:lang w:val="es-AR"/>
        </w:rPr>
        <w:t>C. Madrid</w:t>
      </w:r>
    </w:p>
    <w:p w14:paraId="03391988" w14:textId="366035E1" w:rsidR="003C1262" w:rsidRDefault="00000000">
      <w:r>
        <w:t>D. Roma</w:t>
      </w:r>
    </w:p>
    <w:p w14:paraId="289D252C" w14:textId="032298A5" w:rsidR="003C1262" w:rsidRDefault="003C1262">
      <w:pPr>
        <w:rPr>
          <w:lang w:val="es-AR"/>
        </w:rPr>
      </w:pPr>
      <w:r w:rsidRPr="003C1262">
        <w:rPr>
          <w:lang w:val="es-AR"/>
        </w:rPr>
        <w:t>3. ¿De qué color es el</w:t>
      </w:r>
      <w:r>
        <w:rPr>
          <w:lang w:val="es-AR"/>
        </w:rPr>
        <w:t xml:space="preserve"> cielo?</w:t>
      </w:r>
    </w:p>
    <w:p w14:paraId="6E7E48F5" w14:textId="3ED645CC" w:rsidR="003C1262" w:rsidRDefault="003C1262">
      <w:pPr>
        <w:rPr>
          <w:lang w:val="es-AR"/>
        </w:rPr>
      </w:pPr>
      <w:r w:rsidRPr="003C1262">
        <w:rPr>
          <w:highlight w:val="yellow"/>
          <w:lang w:val="es-AR"/>
        </w:rPr>
        <w:t>A. Celeste</w:t>
      </w:r>
    </w:p>
    <w:p w14:paraId="6F3CB9FB" w14:textId="1B2B6B74" w:rsidR="003C1262" w:rsidRDefault="003C1262">
      <w:pPr>
        <w:rPr>
          <w:lang w:val="es-AR"/>
        </w:rPr>
      </w:pPr>
      <w:r>
        <w:rPr>
          <w:lang w:val="es-AR"/>
        </w:rPr>
        <w:t>B. Verde.</w:t>
      </w:r>
    </w:p>
    <w:p w14:paraId="2420C4C1" w14:textId="09224B94" w:rsidR="003C1262" w:rsidRPr="003C1262" w:rsidRDefault="003C1262">
      <w:pPr>
        <w:rPr>
          <w:lang w:val="es-AR"/>
        </w:rPr>
      </w:pPr>
      <w:r>
        <w:rPr>
          <w:lang w:val="es-AR"/>
        </w:rPr>
        <w:t>C. Negro</w:t>
      </w:r>
    </w:p>
    <w:sectPr w:rsidR="003C1262" w:rsidRPr="003C1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4035515">
    <w:abstractNumId w:val="8"/>
  </w:num>
  <w:num w:numId="2" w16cid:durableId="1819152259">
    <w:abstractNumId w:val="6"/>
  </w:num>
  <w:num w:numId="3" w16cid:durableId="1270745680">
    <w:abstractNumId w:val="5"/>
  </w:num>
  <w:num w:numId="4" w16cid:durableId="497233045">
    <w:abstractNumId w:val="4"/>
  </w:num>
  <w:num w:numId="5" w16cid:durableId="594480664">
    <w:abstractNumId w:val="7"/>
  </w:num>
  <w:num w:numId="6" w16cid:durableId="1695886858">
    <w:abstractNumId w:val="3"/>
  </w:num>
  <w:num w:numId="7" w16cid:durableId="1631746292">
    <w:abstractNumId w:val="2"/>
  </w:num>
  <w:num w:numId="8" w16cid:durableId="954751133">
    <w:abstractNumId w:val="1"/>
  </w:num>
  <w:num w:numId="9" w16cid:durableId="131275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865"/>
    <w:rsid w:val="0015074B"/>
    <w:rsid w:val="0022799A"/>
    <w:rsid w:val="0029639D"/>
    <w:rsid w:val="00326F90"/>
    <w:rsid w:val="003C12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49E4B2"/>
  <w14:defaultImageDpi w14:val="300"/>
  <w15:docId w15:val="{BC2F5224-2DF8-44D9-A019-1EBE0B4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Facundo Daniel Galindo</cp:lastModifiedBy>
  <cp:revision>2</cp:revision>
  <dcterms:created xsi:type="dcterms:W3CDTF">2013-12-23T23:15:00Z</dcterms:created>
  <dcterms:modified xsi:type="dcterms:W3CDTF">2025-06-07T18:38:00Z</dcterms:modified>
  <cp:category/>
</cp:coreProperties>
</file>