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Preguntas Unidad 3 – Gobierno y Estrategia TI (100 ítems de práctica)</w:t>
      </w:r>
    </w:p>
    <w:p>
      <w:r>
        <w:t>Resalta en amarillo la respuesta correcta.</w:t>
        <w:br/>
      </w:r>
    </w:p>
    <w:p>
      <w:r>
        <w:t>1. La función de "Value Stream Mapping" es visualizar y optimizar flujos de valor en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2. ¿Cuál es la función principal de "Value Stream Mapping"?</w:t>
      </w:r>
    </w:p>
    <w:p>
      <w:r>
        <w:t>A. gestionar la entrega y soporte de servicios de TI</w:t>
      </w:r>
    </w:p>
    <w:p>
      <w:r>
        <w:t>B. identificar y mitigar riesgos tecnológicos</w:t>
      </w:r>
    </w:p>
    <w:p>
      <w:r>
        <w:rPr>
          <w:highlight w:val="yellow"/>
        </w:rPr>
        <w:t>C. visualizar y optimizar flujos de valor en TI</w:t>
      </w:r>
    </w:p>
    <w:p>
      <w:r>
        <w:t>D. medir el éxito de procesos clave</w:t>
      </w:r>
    </w:p>
    <w:p>
      <w:r>
        <w:t>3. ¿Cuál es la función principal de "Gestión del riesgo TI"?</w:t>
      </w:r>
    </w:p>
    <w:p>
      <w:r>
        <w:t>A. gestionar la entrega y soporte de servicios de TI</w:t>
      </w:r>
    </w:p>
    <w:p>
      <w:r>
        <w:t>B. gestionar la entrega de servicios de TI</w:t>
      </w:r>
    </w:p>
    <w:p>
      <w:r>
        <w:t>C. asignar roles y responsabilidades en procesos</w:t>
      </w:r>
    </w:p>
    <w:p>
      <w:r>
        <w:rPr>
          <w:highlight w:val="yellow"/>
        </w:rPr>
        <w:t>D. identificar y mitigar riesgos tecnológicos</w:t>
      </w:r>
    </w:p>
    <w:p>
      <w:r>
        <w:t>4. La función de "Business Relationship Manager" es asegurar calidad y uso adecuado de los datos.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5. ¿Cuál es la función principal de "CIO"?</w:t>
      </w:r>
    </w:p>
    <w:p>
      <w:r>
        <w:rPr>
          <w:highlight w:val="yellow"/>
        </w:rPr>
        <w:t>A. liderar la estrategia tecnológica de la organización</w:t>
      </w:r>
    </w:p>
    <w:p>
      <w:r>
        <w:t>B. medir el desempeño con indicadores balanceados</w:t>
      </w:r>
    </w:p>
    <w:p>
      <w:r>
        <w:t>C. gestionar la entrega y soporte de servicios de TI</w:t>
      </w:r>
    </w:p>
    <w:p>
      <w:r>
        <w:t>D. garantizar conformidad con regulaciones y estándares</w:t>
      </w:r>
    </w:p>
    <w:p>
      <w:r>
        <w:t>6. ¿Cuál es la función principal de "Arquitectura empresarial"?</w:t>
      </w:r>
    </w:p>
    <w:p>
      <w:r>
        <w:rPr>
          <w:highlight w:val="yellow"/>
        </w:rPr>
        <w:t>A. diseñar la estructura tecnológica alineada al negocio</w:t>
      </w:r>
    </w:p>
    <w:p>
      <w:r>
        <w:t>B. planificar la evolución de tecnologías</w:t>
      </w:r>
    </w:p>
    <w:p>
      <w:r>
        <w:t>C. alinear la estrategia de TI con los objetivos del negocio</w:t>
      </w:r>
    </w:p>
    <w:p>
      <w:r>
        <w:t>D. medir el desempeño con indicadores balanceados</w:t>
      </w:r>
    </w:p>
    <w:p>
      <w:r>
        <w:t>7. ¿Cuál es la función principal de "SLA"?</w:t>
      </w:r>
    </w:p>
    <w:p>
      <w:r>
        <w:t>A. garantizar conformidad con regulaciones y estándares</w:t>
      </w:r>
    </w:p>
    <w:p>
      <w:r>
        <w:rPr>
          <w:highlight w:val="yellow"/>
        </w:rPr>
        <w:t>B. acuerdo de nivel de servicio con usuarios</w:t>
      </w:r>
    </w:p>
    <w:p>
      <w:r>
        <w:t>C. asignar roles y responsabilidades en procesos</w:t>
      </w:r>
    </w:p>
    <w:p>
      <w:r>
        <w:t>D. alinear la estrategia de TI con los objetivos del negocio</w:t>
      </w:r>
    </w:p>
    <w:p>
      <w:r>
        <w:t>8. ¿Cuál es la función principal de "Business Relationship Manager"?</w:t>
      </w:r>
    </w:p>
    <w:p>
      <w:r>
        <w:t>A. planificar la evolución de tecnologías</w:t>
      </w:r>
    </w:p>
    <w:p>
      <w:r>
        <w:rPr>
          <w:highlight w:val="yellow"/>
        </w:rPr>
        <w:t>B. mantener la relación entre TI y las áreas del negocio</w:t>
      </w:r>
    </w:p>
    <w:p>
      <w:r>
        <w:t>C. alinear la estrategia de TI con los objetivos del negocio</w:t>
      </w:r>
    </w:p>
    <w:p>
      <w:r>
        <w:t>D. supervisar la infraestructura tecnológica</w:t>
      </w:r>
    </w:p>
    <w:p>
      <w:r>
        <w:t>9. ¿Cuál es la función principal de "Framework COBIT"?</w:t>
      </w:r>
    </w:p>
    <w:p>
      <w:r>
        <w:t>A. asegurar calidad y uso adecuado de los datos</w:t>
      </w:r>
    </w:p>
    <w:p>
      <w:r>
        <w:t>B. medir el desempeño con indicadores balanceados</w:t>
      </w:r>
    </w:p>
    <w:p>
      <w:r>
        <w:rPr>
          <w:highlight w:val="yellow"/>
        </w:rPr>
        <w:t>C. establecer control y métricas de gobierno de TI</w:t>
      </w:r>
    </w:p>
    <w:p>
      <w:r>
        <w:t>D. medir el éxito de procesos clave</w:t>
      </w:r>
    </w:p>
    <w:p>
      <w:r>
        <w:t>10. La función de "Compliance TI" es garantizar conformidad con regulaciones y estándares.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11. La función de "Framework ITIL" es gestionar la entrega de servicios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12. La función de "Gobernanza de TI" es alinear la estrategia de TI con los objetivos del negocio.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13. La función de "CIO" es liderar la estrategia tecnológica de la organización.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14. ¿Cuál es la función principal de "Business Relationship Manager"?</w:t>
      </w:r>
    </w:p>
    <w:p>
      <w:r>
        <w:t>A. asignar roles y responsabilidades en procesos</w:t>
      </w:r>
    </w:p>
    <w:p>
      <w:r>
        <w:t>B. establecer control y métricas de gobierno de TI</w:t>
      </w:r>
    </w:p>
    <w:p>
      <w:r>
        <w:rPr>
          <w:highlight w:val="yellow"/>
        </w:rPr>
        <w:t>C. mantener la relación entre TI y las áreas del negocio</w:t>
      </w:r>
    </w:p>
    <w:p>
      <w:r>
        <w:t>D. gestionar la entrega y soporte de servicios de TI</w:t>
      </w:r>
    </w:p>
    <w:p>
      <w:r>
        <w:t>15. ¿Cuál es la función principal de "Gestión del cambio"?</w:t>
      </w:r>
    </w:p>
    <w:p>
      <w:r>
        <w:t>A. identificar y mitigar riesgos tecnológicos</w:t>
      </w:r>
    </w:p>
    <w:p>
      <w:r>
        <w:rPr>
          <w:highlight w:val="yellow"/>
        </w:rPr>
        <w:t>B. controlar e implementar cambios en TI</w:t>
      </w:r>
    </w:p>
    <w:p>
      <w:r>
        <w:t>C. mantener la relación entre TI y las áreas del negocio</w:t>
      </w:r>
    </w:p>
    <w:p>
      <w:r>
        <w:t>D. supervisar la infraestructura tecnológica</w:t>
      </w:r>
    </w:p>
    <w:p>
      <w:r>
        <w:t>16. La función de "Gobernanza de datos" es supervisar la infraestructura tecnológica.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17. La función de "CISO" es identificar y mitigar riesgos tecnológicos.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18. La función de "Framework ITIL" es diseñar la estructura tecnológica alineada al negocio.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19. ¿Cuál es la función principal de "Business Relationship Manager"?</w:t>
      </w:r>
    </w:p>
    <w:p>
      <w:r>
        <w:t>A. visualizar y optimizar flujos de valor en TI</w:t>
      </w:r>
    </w:p>
    <w:p>
      <w:r>
        <w:t>B. garantizar la seguridad de la información</w:t>
      </w:r>
    </w:p>
    <w:p>
      <w:r>
        <w:t>C. identificar y mitigar riesgos tecnológicos</w:t>
      </w:r>
    </w:p>
    <w:p>
      <w:r>
        <w:rPr>
          <w:highlight w:val="yellow"/>
        </w:rPr>
        <w:t>D. mantener la relación entre TI y las áreas del negocio</w:t>
      </w:r>
    </w:p>
    <w:p>
      <w:r>
        <w:t>20. ¿Cuál es la función principal de "Compliance TI"?</w:t>
      </w:r>
    </w:p>
    <w:p>
      <w:r>
        <w:rPr>
          <w:highlight w:val="yellow"/>
        </w:rPr>
        <w:t>A. garantizar conformidad con regulaciones y estándares</w:t>
      </w:r>
    </w:p>
    <w:p>
      <w:r>
        <w:t>B. mantener la relación entre TI y las áreas del negocio</w:t>
      </w:r>
    </w:p>
    <w:p>
      <w:r>
        <w:t>C. analizar fortalezas, oportunidades, debilidades y amenazas de TI</w:t>
      </w:r>
    </w:p>
    <w:p>
      <w:r>
        <w:t>D. diseñar la estructura tecnológica alineada al negocio</w:t>
      </w:r>
    </w:p>
    <w:p>
      <w:r>
        <w:t>21. ¿Cuál es la función principal de "Gestión del cambio"?</w:t>
      </w:r>
    </w:p>
    <w:p>
      <w:r>
        <w:t>A. mantener la relación entre TI y las áreas del negocio</w:t>
      </w:r>
    </w:p>
    <w:p>
      <w:r>
        <w:t>B. diseñar la estructura tecnológica alineada al negocio</w:t>
      </w:r>
    </w:p>
    <w:p>
      <w:r>
        <w:t>C. liderar la estrategia tecnológica de la organización</w:t>
      </w:r>
    </w:p>
    <w:p>
      <w:r>
        <w:rPr>
          <w:highlight w:val="yellow"/>
        </w:rPr>
        <w:t>D. controlar e implementar cambios en TI</w:t>
      </w:r>
    </w:p>
    <w:p>
      <w:r>
        <w:t>22. ¿Cuál es la función principal de "Planificación estratégica de TI"?</w:t>
      </w:r>
    </w:p>
    <w:p>
      <w:r>
        <w:t>A. acuerdo de nivel de servicio con usuarios</w:t>
      </w:r>
    </w:p>
    <w:p>
      <w:r>
        <w:t>B. gestionar la entrega de servicios de TI</w:t>
      </w:r>
    </w:p>
    <w:p>
      <w:r>
        <w:rPr>
          <w:highlight w:val="yellow"/>
        </w:rPr>
        <w:t>C. definir visión, misión y objetivos de TI</w:t>
      </w:r>
    </w:p>
    <w:p>
      <w:r>
        <w:t>D. medir el desempeño con indicadores balanceados</w:t>
      </w:r>
    </w:p>
    <w:p>
      <w:r>
        <w:t>23. La función de "Business Relationship Manager" es mantener la relación entre TI y las áreas del negocio.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24. La función de "Framework COBIT" es planificar la evolución de tecnologías.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25. La función de "CIO" es mantener la relación entre TI y las áreas del negocio.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26. ¿Cuál es la función principal de "Framework ITIL"?</w:t>
      </w:r>
    </w:p>
    <w:p>
      <w:r>
        <w:rPr>
          <w:highlight w:val="yellow"/>
        </w:rPr>
        <w:t>A. gestionar la entrega de servicios de TI</w:t>
      </w:r>
    </w:p>
    <w:p>
      <w:r>
        <w:t>B. identificar y mitigar riesgos tecnológicos</w:t>
      </w:r>
    </w:p>
    <w:p>
      <w:r>
        <w:t>C. liderar la estrategia tecnológica de la organización</w:t>
      </w:r>
    </w:p>
    <w:p>
      <w:r>
        <w:t>D. diseñar la estructura tecnológica alineada al negocio</w:t>
      </w:r>
    </w:p>
    <w:p>
      <w:r>
        <w:t>27. ¿Cuál es la función principal de "Value Stream Mapping"?</w:t>
      </w:r>
    </w:p>
    <w:p>
      <w:r>
        <w:t>A. controlar e implementar cambios en TI</w:t>
      </w:r>
    </w:p>
    <w:p>
      <w:r>
        <w:rPr>
          <w:highlight w:val="yellow"/>
        </w:rPr>
        <w:t>B. visualizar y optimizar flujos de valor en TI</w:t>
      </w:r>
    </w:p>
    <w:p>
      <w:r>
        <w:t>C. evaluar cumplimiento de normas y políticas de TI</w:t>
      </w:r>
    </w:p>
    <w:p>
      <w:r>
        <w:t>D. supervisar la infraestructura tecnológica</w:t>
      </w:r>
    </w:p>
    <w:p>
      <w:r>
        <w:t>28. La función de "Roadmap tecnológico" es planificar la evolución de tecnologías.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29. ¿Cuál es la función principal de "Modelo RACI"?</w:t>
      </w:r>
    </w:p>
    <w:p>
      <w:r>
        <w:rPr>
          <w:highlight w:val="yellow"/>
        </w:rPr>
        <w:t>A. asignar roles y responsabilidades en procesos</w:t>
      </w:r>
    </w:p>
    <w:p>
      <w:r>
        <w:t>B. establecer control y métricas de gobierno de TI</w:t>
      </w:r>
    </w:p>
    <w:p>
      <w:r>
        <w:t>C. diseñar la estructura tecnológica alineada al negocio</w:t>
      </w:r>
    </w:p>
    <w:p>
      <w:r>
        <w:t>D. gestionar la entrega y soporte de servicios de TI</w:t>
      </w:r>
    </w:p>
    <w:p>
      <w:r>
        <w:t>30. ¿Cuál es la función principal de "Business Relationship Manager"?</w:t>
      </w:r>
    </w:p>
    <w:p>
      <w:r>
        <w:t>A. garantizar la seguridad de la información</w:t>
      </w:r>
    </w:p>
    <w:p>
      <w:r>
        <w:t>B. controlar e implementar cambios en TI</w:t>
      </w:r>
    </w:p>
    <w:p>
      <w:r>
        <w:t>C. asegurar calidad y uso adecuado de los datos</w:t>
      </w:r>
    </w:p>
    <w:p>
      <w:r>
        <w:rPr>
          <w:highlight w:val="yellow"/>
        </w:rPr>
        <w:t>D. mantener la relación entre TI y las áreas del negocio</w:t>
      </w:r>
    </w:p>
    <w:p>
      <w:r>
        <w:t>31. ¿Cuál es la función principal de "Gestión del riesgo TI"?</w:t>
      </w:r>
    </w:p>
    <w:p>
      <w:r>
        <w:t>A. gestionar la entrega de servicios de TI</w:t>
      </w:r>
    </w:p>
    <w:p>
      <w:r>
        <w:t>B. controlar e implementar cambios en TI</w:t>
      </w:r>
    </w:p>
    <w:p>
      <w:r>
        <w:rPr>
          <w:highlight w:val="yellow"/>
        </w:rPr>
        <w:t>C. identificar y mitigar riesgos tecnológicos</w:t>
      </w:r>
    </w:p>
    <w:p>
      <w:r>
        <w:t>D. asegurar calidad y uso adecuado de los datos</w:t>
      </w:r>
    </w:p>
    <w:p>
      <w:r>
        <w:t>32. ¿Cuál es la función principal de "Framework COBIT"?</w:t>
      </w:r>
    </w:p>
    <w:p>
      <w:r>
        <w:t>A. visualizar y optimizar flujos de valor en TI</w:t>
      </w:r>
    </w:p>
    <w:p>
      <w:r>
        <w:t>B. analizar fortalezas, oportunidades, debilidades y amenazas de TI</w:t>
      </w:r>
    </w:p>
    <w:p>
      <w:r>
        <w:t>C. gestionar la entrega y soporte de servicios de TI</w:t>
      </w:r>
    </w:p>
    <w:p>
      <w:r>
        <w:rPr>
          <w:highlight w:val="yellow"/>
        </w:rPr>
        <w:t>D. establecer control y métricas de gobierno de TI</w:t>
      </w:r>
    </w:p>
    <w:p>
      <w:r>
        <w:t>33. ¿Cuál es la función principal de "Framework COBIT"?</w:t>
      </w:r>
    </w:p>
    <w:p>
      <w:r>
        <w:t>A. identificar y mitigar riesgos tecnológicos</w:t>
      </w:r>
    </w:p>
    <w:p>
      <w:r>
        <w:t>B. visualizar y optimizar flujos de valor en TI</w:t>
      </w:r>
    </w:p>
    <w:p>
      <w:r>
        <w:t>C. medir el éxito de procesos clave</w:t>
      </w:r>
    </w:p>
    <w:p>
      <w:r>
        <w:rPr>
          <w:highlight w:val="yellow"/>
        </w:rPr>
        <w:t>D. establecer control y métricas de gobierno de TI</w:t>
      </w:r>
    </w:p>
    <w:p>
      <w:r>
        <w:t>34. ¿Cuál es la función principal de "Value Stream Mapping"?</w:t>
      </w:r>
    </w:p>
    <w:p>
      <w:r>
        <w:t>A. gestionar la entrega de servicios de TI</w:t>
      </w:r>
    </w:p>
    <w:p>
      <w:r>
        <w:rPr>
          <w:highlight w:val="yellow"/>
        </w:rPr>
        <w:t>B. visualizar y optimizar flujos de valor en TI</w:t>
      </w:r>
    </w:p>
    <w:p>
      <w:r>
        <w:t>C. analizar fortalezas, oportunidades, debilidades y amenazas de TI</w:t>
      </w:r>
    </w:p>
    <w:p>
      <w:r>
        <w:t>D. asegurar calidad y uso adecuado de los datos</w:t>
      </w:r>
    </w:p>
    <w:p>
      <w:r>
        <w:t>35. La función de "Gobernanza de TI" es alinear la estrategia de TI con los objetivos del negocio.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36. ¿Cuál es la función principal de "Gestión del cambio"?</w:t>
      </w:r>
    </w:p>
    <w:p>
      <w:r>
        <w:t>A. alinear la estrategia de TI con los objetivos del negocio</w:t>
      </w:r>
    </w:p>
    <w:p>
      <w:r>
        <w:t>B. analizar fortalezas, oportunidades, debilidades y amenazas de TI</w:t>
      </w:r>
    </w:p>
    <w:p>
      <w:r>
        <w:rPr>
          <w:highlight w:val="yellow"/>
        </w:rPr>
        <w:t>C. controlar e implementar cambios en TI</w:t>
      </w:r>
    </w:p>
    <w:p>
      <w:r>
        <w:t>D. gestionar la entrega de servicios de TI</w:t>
      </w:r>
    </w:p>
    <w:p>
      <w:r>
        <w:t>37. ¿Cuál es la función principal de "FODA aplicado a TI"?</w:t>
      </w:r>
    </w:p>
    <w:p>
      <w:r>
        <w:t>A. identificar y mitigar riesgos tecnológicos</w:t>
      </w:r>
    </w:p>
    <w:p>
      <w:r>
        <w:t>B. asegurar calidad y uso adecuado de los datos</w:t>
      </w:r>
    </w:p>
    <w:p>
      <w:r>
        <w:t>C. acuerdo de nivel de servicio con usuarios</w:t>
      </w:r>
    </w:p>
    <w:p>
      <w:r>
        <w:rPr>
          <w:highlight w:val="yellow"/>
        </w:rPr>
        <w:t>D. analizar fortalezas, oportunidades, debilidades y amenazas de TI</w:t>
      </w:r>
    </w:p>
    <w:p>
      <w:r>
        <w:t>38. ¿Cuál es la función principal de "Compliance TI"?</w:t>
      </w:r>
    </w:p>
    <w:p>
      <w:r>
        <w:t>A. definir visión, misión y objetivos de TI</w:t>
      </w:r>
    </w:p>
    <w:p>
      <w:r>
        <w:t>B. asegurar calidad y uso adecuado de los datos</w:t>
      </w:r>
    </w:p>
    <w:p>
      <w:r>
        <w:t>C. acuerdo de nivel de servicio con usuarios</w:t>
      </w:r>
    </w:p>
    <w:p>
      <w:r>
        <w:rPr>
          <w:highlight w:val="yellow"/>
        </w:rPr>
        <w:t>D. garantizar conformidad con regulaciones y estándares</w:t>
      </w:r>
    </w:p>
    <w:p>
      <w:r>
        <w:t>39. ¿Cuál es la función principal de "Framework ITIL"?</w:t>
      </w:r>
    </w:p>
    <w:p>
      <w:r>
        <w:t>A. identificar y mitigar riesgos tecnológicos</w:t>
      </w:r>
    </w:p>
    <w:p>
      <w:r>
        <w:t>B. acuerdo de nivel de servicio con usuarios</w:t>
      </w:r>
    </w:p>
    <w:p>
      <w:r>
        <w:rPr>
          <w:highlight w:val="yellow"/>
        </w:rPr>
        <w:t>C. gestionar la entrega de servicios de TI</w:t>
      </w:r>
    </w:p>
    <w:p>
      <w:r>
        <w:t>D. supervisar la infraestructura tecnológica</w:t>
      </w:r>
    </w:p>
    <w:p>
      <w:r>
        <w:t>40. ¿Cuál es la función principal de "Modelo RACI"?</w:t>
      </w:r>
    </w:p>
    <w:p>
      <w:r>
        <w:t>A. establecer control y métricas de gobierno de TI</w:t>
      </w:r>
    </w:p>
    <w:p>
      <w:r>
        <w:t>B. diseñar la estructura tecnológica alineada al negocio</w:t>
      </w:r>
    </w:p>
    <w:p>
      <w:r>
        <w:t>C. mantener la relación entre TI y las áreas del negocio</w:t>
      </w:r>
    </w:p>
    <w:p>
      <w:r>
        <w:rPr>
          <w:highlight w:val="yellow"/>
        </w:rPr>
        <w:t>D. asignar roles y responsabilidades en procesos</w:t>
      </w:r>
    </w:p>
    <w:p>
      <w:r>
        <w:t>41. La función de "Balanced Scorecard" es alinear la estrategia de TI con los objetivos del negocio.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42. La función de "Service Management" es gestionar la entrega y soporte de servicios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43. ¿Cuál es la función principal de "CTO"?</w:t>
      </w:r>
    </w:p>
    <w:p>
      <w:r>
        <w:rPr>
          <w:highlight w:val="yellow"/>
        </w:rPr>
        <w:t>A. supervisar la infraestructura tecnológica</w:t>
      </w:r>
    </w:p>
    <w:p>
      <w:r>
        <w:t>B. asignar roles y responsabilidades en procesos</w:t>
      </w:r>
    </w:p>
    <w:p>
      <w:r>
        <w:t>C. identificar y mitigar riesgos tecnológicos</w:t>
      </w:r>
    </w:p>
    <w:p>
      <w:r>
        <w:t>D. analizar fortalezas, oportunidades, debilidades y amenazas de TI</w:t>
      </w:r>
    </w:p>
    <w:p>
      <w:r>
        <w:t>44. ¿Cuál es la función principal de "CIO"?</w:t>
      </w:r>
    </w:p>
    <w:p>
      <w:r>
        <w:rPr>
          <w:highlight w:val="yellow"/>
        </w:rPr>
        <w:t>A. liderar la estrategia tecnológica de la organización</w:t>
      </w:r>
    </w:p>
    <w:p>
      <w:r>
        <w:t>B. evaluar cumplimiento de normas y políticas de TI</w:t>
      </w:r>
    </w:p>
    <w:p>
      <w:r>
        <w:t>C. supervisar la infraestructura tecnológica</w:t>
      </w:r>
    </w:p>
    <w:p>
      <w:r>
        <w:t>D. garantizar conformidad con regulaciones y estándares</w:t>
      </w:r>
    </w:p>
    <w:p>
      <w:r>
        <w:t>45. ¿Cuál es la función principal de "Value Stream Mapping"?</w:t>
      </w:r>
    </w:p>
    <w:p>
      <w:r>
        <w:t>A. medir el éxito de procesos clave</w:t>
      </w:r>
    </w:p>
    <w:p>
      <w:r>
        <w:rPr>
          <w:highlight w:val="yellow"/>
        </w:rPr>
        <w:t>B. visualizar y optimizar flujos de valor en TI</w:t>
      </w:r>
    </w:p>
    <w:p>
      <w:r>
        <w:t>C. gestionar la entrega de servicios de TI</w:t>
      </w:r>
    </w:p>
    <w:p>
      <w:r>
        <w:t>D. asegurar calidad y uso adecuado de los datos</w:t>
      </w:r>
    </w:p>
    <w:p>
      <w:r>
        <w:t>46. La función de "Framework ITIL" es gestionar la entrega de servicios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47. ¿Cuál es la función principal de "Gobernanza de datos"?</w:t>
      </w:r>
    </w:p>
    <w:p>
      <w:r>
        <w:t>A. establecer control y métricas de gobierno de TI</w:t>
      </w:r>
    </w:p>
    <w:p>
      <w:r>
        <w:rPr>
          <w:highlight w:val="yellow"/>
        </w:rPr>
        <w:t>B. asegurar calidad y uso adecuado de los datos</w:t>
      </w:r>
    </w:p>
    <w:p>
      <w:r>
        <w:t>C. gestionar la entrega de servicios de TI</w:t>
      </w:r>
    </w:p>
    <w:p>
      <w:r>
        <w:t>D. alinear la estrategia de TI con los objetivos del negocio</w:t>
      </w:r>
    </w:p>
    <w:p>
      <w:r>
        <w:t>48. ¿Cuál es la función principal de "CTO"?</w:t>
      </w:r>
    </w:p>
    <w:p>
      <w:r>
        <w:t>A. evaluar cumplimiento de normas y políticas de TI</w:t>
      </w:r>
    </w:p>
    <w:p>
      <w:r>
        <w:t>B. visualizar y optimizar flujos de valor en TI</w:t>
      </w:r>
    </w:p>
    <w:p>
      <w:r>
        <w:rPr>
          <w:highlight w:val="yellow"/>
        </w:rPr>
        <w:t>C. supervisar la infraestructura tecnológica</w:t>
      </w:r>
    </w:p>
    <w:p>
      <w:r>
        <w:t>D. planificar la evolución de tecnologías</w:t>
      </w:r>
    </w:p>
    <w:p>
      <w:r>
        <w:t>49. La función de "SLA" es medir el desempeño con indicadores balanceados.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50. ¿Cuál es la función principal de "Gobernanza de TI"?</w:t>
      </w:r>
    </w:p>
    <w:p>
      <w:r>
        <w:t>A. establecer control y métricas de gobierno de TI</w:t>
      </w:r>
    </w:p>
    <w:p>
      <w:r>
        <w:t>B. gestionar la entrega de servicios de TI</w:t>
      </w:r>
    </w:p>
    <w:p>
      <w:r>
        <w:t>C. medir el desempeño con indicadores balanceados</w:t>
      </w:r>
    </w:p>
    <w:p>
      <w:r>
        <w:rPr>
          <w:highlight w:val="yellow"/>
        </w:rPr>
        <w:t>D. alinear la estrategia de TI con los objetivos del negocio</w:t>
      </w:r>
    </w:p>
    <w:p>
      <w:r>
        <w:t>51. ¿Cuál es la función principal de "Business Relationship Manager"?</w:t>
      </w:r>
    </w:p>
    <w:p>
      <w:r>
        <w:t>A. liderar la estrategia tecnológica de la organización</w:t>
      </w:r>
    </w:p>
    <w:p>
      <w:r>
        <w:t>B. supervisar la infraestructura tecnológica</w:t>
      </w:r>
    </w:p>
    <w:p>
      <w:r>
        <w:t>C. alinear la estrategia de TI con los objetivos del negocio</w:t>
      </w:r>
    </w:p>
    <w:p>
      <w:r>
        <w:rPr>
          <w:highlight w:val="yellow"/>
        </w:rPr>
        <w:t>D. mantener la relación entre TI y las áreas del negocio</w:t>
      </w:r>
    </w:p>
    <w:p>
      <w:r>
        <w:t>52. La función de "Balanced Scorecard" es medir el desempeño con indicadores balanceados.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53. ¿Cuál es la función principal de "SLA"?</w:t>
      </w:r>
    </w:p>
    <w:p>
      <w:r>
        <w:t>A. medir el desempeño con indicadores balanceados</w:t>
      </w:r>
    </w:p>
    <w:p>
      <w:r>
        <w:rPr>
          <w:highlight w:val="yellow"/>
        </w:rPr>
        <w:t>B. acuerdo de nivel de servicio con usuarios</w:t>
      </w:r>
    </w:p>
    <w:p>
      <w:r>
        <w:t>C. supervisar la infraestructura tecnológica</w:t>
      </w:r>
    </w:p>
    <w:p>
      <w:r>
        <w:t>D. asegurar calidad y uso adecuado de los datos</w:t>
      </w:r>
    </w:p>
    <w:p>
      <w:r>
        <w:t>54. ¿Cuál es la función principal de "Balanced Scorecard"?</w:t>
      </w:r>
    </w:p>
    <w:p>
      <w:r>
        <w:rPr>
          <w:highlight w:val="yellow"/>
        </w:rPr>
        <w:t>A. medir el desempeño con indicadores balanceados</w:t>
      </w:r>
    </w:p>
    <w:p>
      <w:r>
        <w:t>B. identificar y mitigar riesgos tecnológicos</w:t>
      </w:r>
    </w:p>
    <w:p>
      <w:r>
        <w:t>C. alinear la estrategia de TI con los objetivos del negocio</w:t>
      </w:r>
    </w:p>
    <w:p>
      <w:r>
        <w:t>D. definir visión, misión y objetivos de TI</w:t>
      </w:r>
    </w:p>
    <w:p>
      <w:r>
        <w:t>55. ¿Cuál es la función principal de "Balanced Scorecard"?</w:t>
      </w:r>
    </w:p>
    <w:p>
      <w:r>
        <w:t>A. asignar roles y responsabilidades en procesos</w:t>
      </w:r>
    </w:p>
    <w:p>
      <w:r>
        <w:t>B. garantizar la seguridad de la información</w:t>
      </w:r>
    </w:p>
    <w:p>
      <w:r>
        <w:t>C. medir el éxito de procesos clave</w:t>
      </w:r>
    </w:p>
    <w:p>
      <w:r>
        <w:rPr>
          <w:highlight w:val="yellow"/>
        </w:rPr>
        <w:t>D. medir el desempeño con indicadores balanceados</w:t>
      </w:r>
    </w:p>
    <w:p>
      <w:r>
        <w:t>56. La función de "Gestión del riesgo TI" es asignar roles y responsabilidades en procesos.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57. ¿Cuál es la función principal de "Roadmap tecnológico"?</w:t>
      </w:r>
    </w:p>
    <w:p>
      <w:r>
        <w:t>A. medir el desempeño con indicadores balanceados</w:t>
      </w:r>
    </w:p>
    <w:p>
      <w:r>
        <w:t>B. garantizar la seguridad de la información</w:t>
      </w:r>
    </w:p>
    <w:p>
      <w:r>
        <w:t>C. mantener la relación entre TI y las áreas del negocio</w:t>
      </w:r>
    </w:p>
    <w:p>
      <w:r>
        <w:rPr>
          <w:highlight w:val="yellow"/>
        </w:rPr>
        <w:t>D. planificar la evolución de tecnologías</w:t>
      </w:r>
    </w:p>
    <w:p>
      <w:r>
        <w:t>58. La función de "SLA" es gestionar la entrega de servicios de TI.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59. La función de "Business Relationship Manager" es mantener la relación entre TI y las áreas del negocio.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60. La función de "Planificación estratégica de TI" es definir visión, misión y objetivos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61. ¿Cuál es la función principal de "CIO"?</w:t>
      </w:r>
    </w:p>
    <w:p>
      <w:r>
        <w:t>A. garantizar conformidad con regulaciones y estándares</w:t>
      </w:r>
    </w:p>
    <w:p>
      <w:r>
        <w:t>B. diseñar la estructura tecnológica alineada al negocio</w:t>
      </w:r>
    </w:p>
    <w:p>
      <w:r>
        <w:t>C. supervisar la infraestructura tecnológica</w:t>
      </w:r>
    </w:p>
    <w:p>
      <w:r>
        <w:rPr>
          <w:highlight w:val="yellow"/>
        </w:rPr>
        <w:t>D. liderar la estrategia tecnológica de la organización</w:t>
      </w:r>
    </w:p>
    <w:p>
      <w:r>
        <w:t>62. ¿Cuál es la función principal de "Framework ITIL"?</w:t>
      </w:r>
    </w:p>
    <w:p>
      <w:r>
        <w:t>A. garantizar conformidad con regulaciones y estándares</w:t>
      </w:r>
    </w:p>
    <w:p>
      <w:r>
        <w:rPr>
          <w:highlight w:val="yellow"/>
        </w:rPr>
        <w:t>B. gestionar la entrega de servicios de TI</w:t>
      </w:r>
    </w:p>
    <w:p>
      <w:r>
        <w:t>C. medir el éxito de procesos clave</w:t>
      </w:r>
    </w:p>
    <w:p>
      <w:r>
        <w:t>D. garantizar la seguridad de la información</w:t>
      </w:r>
    </w:p>
    <w:p>
      <w:r>
        <w:t>63. ¿Cuál es la función principal de "Auditoría TI"?</w:t>
      </w:r>
    </w:p>
    <w:p>
      <w:r>
        <w:t>A. garantizar la seguridad de la información</w:t>
      </w:r>
    </w:p>
    <w:p>
      <w:r>
        <w:rPr>
          <w:highlight w:val="yellow"/>
        </w:rPr>
        <w:t>B. evaluar cumplimiento de normas y políticas de TI</w:t>
      </w:r>
    </w:p>
    <w:p>
      <w:r>
        <w:t>C. gestionar la entrega de servicios de TI</w:t>
      </w:r>
    </w:p>
    <w:p>
      <w:r>
        <w:t>D. asegurar calidad y uso adecuado de los datos</w:t>
      </w:r>
    </w:p>
    <w:p>
      <w:r>
        <w:t>64. ¿Cuál es la función principal de "CTO"?</w:t>
      </w:r>
    </w:p>
    <w:p>
      <w:r>
        <w:rPr>
          <w:highlight w:val="yellow"/>
        </w:rPr>
        <w:t>A. supervisar la infraestructura tecnológica</w:t>
      </w:r>
    </w:p>
    <w:p>
      <w:r>
        <w:t>B. garantizar conformidad con regulaciones y estándares</w:t>
      </w:r>
    </w:p>
    <w:p>
      <w:r>
        <w:t>C. mantener la relación entre TI y las áreas del negocio</w:t>
      </w:r>
    </w:p>
    <w:p>
      <w:r>
        <w:t>D. acuerdo de nivel de servicio con usuarios</w:t>
      </w:r>
    </w:p>
    <w:p>
      <w:r>
        <w:t>65. La función de "FODA aplicado a TI" es gestionar la entrega y soporte de servicios de TI.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66. La función de "Service Management" es asegurar calidad y uso adecuado de los datos.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67. ¿Cuál es la función principal de "Modelo RACI"?</w:t>
      </w:r>
    </w:p>
    <w:p>
      <w:r>
        <w:rPr>
          <w:highlight w:val="yellow"/>
        </w:rPr>
        <w:t>A. asignar roles y responsabilidades en procesos</w:t>
      </w:r>
    </w:p>
    <w:p>
      <w:r>
        <w:t>B. planificar la evolución de tecnologías</w:t>
      </w:r>
    </w:p>
    <w:p>
      <w:r>
        <w:t>C. identificar y mitigar riesgos tecnológicos</w:t>
      </w:r>
    </w:p>
    <w:p>
      <w:r>
        <w:t>D. establecer control y métricas de gobierno de TI</w:t>
      </w:r>
    </w:p>
    <w:p>
      <w:r>
        <w:t>68. La función de "Framework COBIT" es establecer control y métricas de gobierno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69. ¿Cuál es la función principal de "Gobernanza de datos"?</w:t>
      </w:r>
    </w:p>
    <w:p>
      <w:r>
        <w:t>A. liderar la estrategia tecnológica de la organización</w:t>
      </w:r>
    </w:p>
    <w:p>
      <w:r>
        <w:rPr>
          <w:highlight w:val="yellow"/>
        </w:rPr>
        <w:t>B. asegurar calidad y uso adecuado de los datos</w:t>
      </w:r>
    </w:p>
    <w:p>
      <w:r>
        <w:t>C. supervisar la infraestructura tecnológica</w:t>
      </w:r>
    </w:p>
    <w:p>
      <w:r>
        <w:t>D. planificar la evolución de tecnologías</w:t>
      </w:r>
    </w:p>
    <w:p>
      <w:r>
        <w:t>70. ¿Cuál es la función principal de "Gobernanza de datos"?</w:t>
      </w:r>
    </w:p>
    <w:p>
      <w:r>
        <w:rPr>
          <w:highlight w:val="yellow"/>
        </w:rPr>
        <w:t>A. asegurar calidad y uso adecuado de los datos</w:t>
      </w:r>
    </w:p>
    <w:p>
      <w:r>
        <w:t>B. alinear la estrategia de TI con los objetivos del negocio</w:t>
      </w:r>
    </w:p>
    <w:p>
      <w:r>
        <w:t>C. garantizar conformidad con regulaciones y estándares</w:t>
      </w:r>
    </w:p>
    <w:p>
      <w:r>
        <w:t>D. gestionar la entrega de servicios de TI</w:t>
      </w:r>
    </w:p>
    <w:p>
      <w:r>
        <w:t>71. ¿Cuál es la función principal de "Value Stream Mapping"?</w:t>
      </w:r>
    </w:p>
    <w:p>
      <w:r>
        <w:t>A. establecer control y métricas de gobierno de TI</w:t>
      </w:r>
    </w:p>
    <w:p>
      <w:r>
        <w:t>B. garantizar la seguridad de la información</w:t>
      </w:r>
    </w:p>
    <w:p>
      <w:r>
        <w:rPr>
          <w:highlight w:val="yellow"/>
        </w:rPr>
        <w:t>C. visualizar y optimizar flujos de valor en TI</w:t>
      </w:r>
    </w:p>
    <w:p>
      <w:r>
        <w:t>D. medir el desempeño con indicadores balanceados</w:t>
      </w:r>
    </w:p>
    <w:p>
      <w:r>
        <w:t>72. ¿Cuál es la función principal de "Modelo RACI"?</w:t>
      </w:r>
    </w:p>
    <w:p>
      <w:r>
        <w:t>A. diseñar la estructura tecnológica alineada al negocio</w:t>
      </w:r>
    </w:p>
    <w:p>
      <w:r>
        <w:t>B. medir el éxito de procesos clave</w:t>
      </w:r>
    </w:p>
    <w:p>
      <w:r>
        <w:t>C. garantizar conformidad con regulaciones y estándares</w:t>
      </w:r>
    </w:p>
    <w:p>
      <w:r>
        <w:rPr>
          <w:highlight w:val="yellow"/>
        </w:rPr>
        <w:t>D. asignar roles y responsabilidades en procesos</w:t>
      </w:r>
    </w:p>
    <w:p>
      <w:r>
        <w:t>73. ¿Cuál es la función principal de "Planificación estratégica de TI"?</w:t>
      </w:r>
    </w:p>
    <w:p>
      <w:r>
        <w:t>A. planificar la evolución de tecnologías</w:t>
      </w:r>
    </w:p>
    <w:p>
      <w:r>
        <w:t>B. analizar fortalezas, oportunidades, debilidades y amenazas de TI</w:t>
      </w:r>
    </w:p>
    <w:p>
      <w:r>
        <w:t>C. medir el éxito de procesos clave</w:t>
      </w:r>
    </w:p>
    <w:p>
      <w:r>
        <w:rPr>
          <w:highlight w:val="yellow"/>
        </w:rPr>
        <w:t>D. definir visión, misión y objetivos de TI</w:t>
      </w:r>
    </w:p>
    <w:p>
      <w:r>
        <w:t>74. La función de "Gobernanza de datos" es asegurar calidad y uso adecuado de los datos.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75. ¿Cuál es la función principal de "Auditoría TI"?</w:t>
      </w:r>
    </w:p>
    <w:p>
      <w:r>
        <w:rPr>
          <w:highlight w:val="yellow"/>
        </w:rPr>
        <w:t>A. evaluar cumplimiento de normas y políticas de TI</w:t>
      </w:r>
    </w:p>
    <w:p>
      <w:r>
        <w:t>B. medir el éxito de procesos clave</w:t>
      </w:r>
    </w:p>
    <w:p>
      <w:r>
        <w:t>C. planificar la evolución de tecnologías</w:t>
      </w:r>
    </w:p>
    <w:p>
      <w:r>
        <w:t>D. acuerdo de nivel de servicio con usuarios</w:t>
      </w:r>
    </w:p>
    <w:p>
      <w:r>
        <w:t>76. ¿Cuál es la función principal de "KPI"?</w:t>
      </w:r>
    </w:p>
    <w:p>
      <w:r>
        <w:t>A. visualizar y optimizar flujos de valor en TI</w:t>
      </w:r>
    </w:p>
    <w:p>
      <w:r>
        <w:rPr>
          <w:highlight w:val="yellow"/>
        </w:rPr>
        <w:t>B. medir el éxito de procesos clave</w:t>
      </w:r>
    </w:p>
    <w:p>
      <w:r>
        <w:t>C. definir visión, misión y objetivos de TI</w:t>
      </w:r>
    </w:p>
    <w:p>
      <w:r>
        <w:t>D. diseñar la estructura tecnológica alineada al negocio</w:t>
      </w:r>
    </w:p>
    <w:p>
      <w:r>
        <w:t>77. ¿Cuál es la función principal de "Balanced Scorecard"?</w:t>
      </w:r>
    </w:p>
    <w:p>
      <w:r>
        <w:t>A. controlar e implementar cambios en TI</w:t>
      </w:r>
    </w:p>
    <w:p>
      <w:r>
        <w:t>B. garantizar conformidad con regulaciones y estándares</w:t>
      </w:r>
    </w:p>
    <w:p>
      <w:r>
        <w:t>C. definir visión, misión y objetivos de TI</w:t>
      </w:r>
    </w:p>
    <w:p>
      <w:r>
        <w:rPr>
          <w:highlight w:val="yellow"/>
        </w:rPr>
        <w:t>D. medir el desempeño con indicadores balanceados</w:t>
      </w:r>
    </w:p>
    <w:p>
      <w:r>
        <w:t>78. ¿Cuál es la función principal de "Gobernanza de datos"?</w:t>
      </w:r>
    </w:p>
    <w:p>
      <w:r>
        <w:t>A. controlar e implementar cambios en TI</w:t>
      </w:r>
    </w:p>
    <w:p>
      <w:r>
        <w:t>B. supervisar la infraestructura tecnológica</w:t>
      </w:r>
    </w:p>
    <w:p>
      <w:r>
        <w:rPr>
          <w:highlight w:val="yellow"/>
        </w:rPr>
        <w:t>C. asegurar calidad y uso adecuado de los datos</w:t>
      </w:r>
    </w:p>
    <w:p>
      <w:r>
        <w:t>D. liderar la estrategia tecnológica de la organización</w:t>
      </w:r>
    </w:p>
    <w:p>
      <w:r>
        <w:t>79. ¿Cuál es la función principal de "Compliance TI"?</w:t>
      </w:r>
    </w:p>
    <w:p>
      <w:r>
        <w:rPr>
          <w:highlight w:val="yellow"/>
        </w:rPr>
        <w:t>A. garantizar conformidad con regulaciones y estándares</w:t>
      </w:r>
    </w:p>
    <w:p>
      <w:r>
        <w:t>B. gestionar la entrega y soporte de servicios de TI</w:t>
      </w:r>
    </w:p>
    <w:p>
      <w:r>
        <w:t>C. definir visión, misión y objetivos de TI</w:t>
      </w:r>
    </w:p>
    <w:p>
      <w:r>
        <w:t>D. establecer control y métricas de gobierno de TI</w:t>
      </w:r>
    </w:p>
    <w:p>
      <w:r>
        <w:t>80. ¿Cuál es la función principal de "Arquitectura empresarial"?</w:t>
      </w:r>
    </w:p>
    <w:p>
      <w:r>
        <w:t>A. medir el desempeño con indicadores balanceados</w:t>
      </w:r>
    </w:p>
    <w:p>
      <w:r>
        <w:t>B. mantener la relación entre TI y las áreas del negocio</w:t>
      </w:r>
    </w:p>
    <w:p>
      <w:r>
        <w:rPr>
          <w:highlight w:val="yellow"/>
        </w:rPr>
        <w:t>C. diseñar la estructura tecnológica alineada al negocio</w:t>
      </w:r>
    </w:p>
    <w:p>
      <w:r>
        <w:t>D. garantizar conformidad con regulaciones y estándares</w:t>
      </w:r>
    </w:p>
    <w:p>
      <w:r>
        <w:t>81. ¿Cuál es la función principal de "Gobernanza de datos"?</w:t>
      </w:r>
    </w:p>
    <w:p>
      <w:r>
        <w:t>A. analizar fortalezas, oportunidades, debilidades y amenazas de TI</w:t>
      </w:r>
    </w:p>
    <w:p>
      <w:r>
        <w:rPr>
          <w:highlight w:val="yellow"/>
        </w:rPr>
        <w:t>B. asegurar calidad y uso adecuado de los datos</w:t>
      </w:r>
    </w:p>
    <w:p>
      <w:r>
        <w:t>C. gestionar la entrega y soporte de servicios de TI</w:t>
      </w:r>
    </w:p>
    <w:p>
      <w:r>
        <w:t>D. medir el éxito de procesos clave</w:t>
      </w:r>
    </w:p>
    <w:p>
      <w:r>
        <w:t>82. ¿Cuál es la función principal de "Balanced Scorecard"?</w:t>
      </w:r>
    </w:p>
    <w:p>
      <w:r>
        <w:t>A. garantizar la seguridad de la información</w:t>
      </w:r>
    </w:p>
    <w:p>
      <w:r>
        <w:rPr>
          <w:highlight w:val="yellow"/>
        </w:rPr>
        <w:t>B. medir el desempeño con indicadores balanceados</w:t>
      </w:r>
    </w:p>
    <w:p>
      <w:r>
        <w:t>C. controlar e implementar cambios en TI</w:t>
      </w:r>
    </w:p>
    <w:p>
      <w:r>
        <w:t>D. diseñar la estructura tecnológica alineada al negocio</w:t>
      </w:r>
    </w:p>
    <w:p>
      <w:r>
        <w:t>83. ¿Cuál es la función principal de "KPI"?</w:t>
      </w:r>
    </w:p>
    <w:p>
      <w:r>
        <w:t>A. gestionar la entrega y soporte de servicios de TI</w:t>
      </w:r>
    </w:p>
    <w:p>
      <w:r>
        <w:t>B. asegurar calidad y uso adecuado de los datos</w:t>
      </w:r>
    </w:p>
    <w:p>
      <w:r>
        <w:t>C. analizar fortalezas, oportunidades, debilidades y amenazas de TI</w:t>
      </w:r>
    </w:p>
    <w:p>
      <w:r>
        <w:rPr>
          <w:highlight w:val="yellow"/>
        </w:rPr>
        <w:t>D. medir el éxito de procesos clave</w:t>
      </w:r>
    </w:p>
    <w:p>
      <w:r>
        <w:t>84. ¿Cuál es la función principal de "Roadmap tecnológico"?</w:t>
      </w:r>
    </w:p>
    <w:p>
      <w:r>
        <w:t>A. evaluar cumplimiento de normas y políticas de TI</w:t>
      </w:r>
    </w:p>
    <w:p>
      <w:r>
        <w:t>B. visualizar y optimizar flujos de valor en TI</w:t>
      </w:r>
    </w:p>
    <w:p>
      <w:r>
        <w:rPr>
          <w:highlight w:val="yellow"/>
        </w:rPr>
        <w:t>C. planificar la evolución de tecnologías</w:t>
      </w:r>
    </w:p>
    <w:p>
      <w:r>
        <w:t>D. supervisar la infraestructura tecnológica</w:t>
      </w:r>
    </w:p>
    <w:p>
      <w:r>
        <w:t>85. La función de "Roadmap tecnológico" es mantener la relación entre TI y las áreas del negocio.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86. ¿Cuál es la función principal de "Framework ITIL"?</w:t>
      </w:r>
    </w:p>
    <w:p>
      <w:r>
        <w:t>A. mantener la relación entre TI y las áreas del negocio</w:t>
      </w:r>
    </w:p>
    <w:p>
      <w:r>
        <w:t>B. medir el desempeño con indicadores balanceados</w:t>
      </w:r>
    </w:p>
    <w:p>
      <w:r>
        <w:rPr>
          <w:highlight w:val="yellow"/>
        </w:rPr>
        <w:t>C. gestionar la entrega de servicios de TI</w:t>
      </w:r>
    </w:p>
    <w:p>
      <w:r>
        <w:t>D. gestionar la entrega y soporte de servicios de TI</w:t>
      </w:r>
    </w:p>
    <w:p>
      <w:r>
        <w:t>87. ¿Cuál es la función principal de "Auditoría TI"?</w:t>
      </w:r>
    </w:p>
    <w:p>
      <w:r>
        <w:t>A. liderar la estrategia tecnológica de la organización</w:t>
      </w:r>
    </w:p>
    <w:p>
      <w:r>
        <w:t>B. medir el desempeño con indicadores balanceados</w:t>
      </w:r>
    </w:p>
    <w:p>
      <w:r>
        <w:t>C. analizar fortalezas, oportunidades, debilidades y amenazas de TI</w:t>
      </w:r>
    </w:p>
    <w:p>
      <w:r>
        <w:rPr>
          <w:highlight w:val="yellow"/>
        </w:rPr>
        <w:t>D. evaluar cumplimiento de normas y políticas de TI</w:t>
      </w:r>
    </w:p>
    <w:p>
      <w:r>
        <w:t>88. ¿Cuál es la función principal de "Compliance TI"?</w:t>
      </w:r>
    </w:p>
    <w:p>
      <w:r>
        <w:t>A. controlar e implementar cambios en TI</w:t>
      </w:r>
    </w:p>
    <w:p>
      <w:r>
        <w:rPr>
          <w:highlight w:val="yellow"/>
        </w:rPr>
        <w:t>B. garantizar conformidad con regulaciones y estándares</w:t>
      </w:r>
    </w:p>
    <w:p>
      <w:r>
        <w:t>C. asignar roles y responsabilidades en procesos</w:t>
      </w:r>
    </w:p>
    <w:p>
      <w:r>
        <w:t>D. mantener la relación entre TI y las áreas del negocio</w:t>
      </w:r>
    </w:p>
    <w:p>
      <w:r>
        <w:t>89. ¿Cuál es la función principal de "Auditoría TI"?</w:t>
      </w:r>
    </w:p>
    <w:p>
      <w:r>
        <w:t>A. asegurar calidad y uso adecuado de los datos</w:t>
      </w:r>
    </w:p>
    <w:p>
      <w:r>
        <w:t>B. garantizar la seguridad de la información</w:t>
      </w:r>
    </w:p>
    <w:p>
      <w:r>
        <w:t>C. definir visión, misión y objetivos de TI</w:t>
      </w:r>
    </w:p>
    <w:p>
      <w:r>
        <w:rPr>
          <w:highlight w:val="yellow"/>
        </w:rPr>
        <w:t>D. evaluar cumplimiento de normas y políticas de TI</w:t>
      </w:r>
    </w:p>
    <w:p>
      <w:r>
        <w:t>90. ¿Cuál es la función principal de "FODA aplicado a TI"?</w:t>
      </w:r>
    </w:p>
    <w:p>
      <w:r>
        <w:t>A. asignar roles y responsabilidades en procesos</w:t>
      </w:r>
    </w:p>
    <w:p>
      <w:r>
        <w:t>B. garantizar conformidad con regulaciones y estándares</w:t>
      </w:r>
    </w:p>
    <w:p>
      <w:r>
        <w:rPr>
          <w:highlight w:val="yellow"/>
        </w:rPr>
        <w:t>C. analizar fortalezas, oportunidades, debilidades y amenazas de TI</w:t>
      </w:r>
    </w:p>
    <w:p>
      <w:r>
        <w:t>D. liderar la estrategia tecnológica de la organización</w:t>
      </w:r>
    </w:p>
    <w:p>
      <w:r>
        <w:t>91. ¿Cuál es la función principal de "Planificación estratégica de TI"?</w:t>
      </w:r>
    </w:p>
    <w:p>
      <w:r>
        <w:rPr>
          <w:highlight w:val="yellow"/>
        </w:rPr>
        <w:t>A. definir visión, misión y objetivos de TI</w:t>
      </w:r>
    </w:p>
    <w:p>
      <w:r>
        <w:t>B. visualizar y optimizar flujos de valor en TI</w:t>
      </w:r>
    </w:p>
    <w:p>
      <w:r>
        <w:t>C. liderar la estrategia tecnológica de la organización</w:t>
      </w:r>
    </w:p>
    <w:p>
      <w:r>
        <w:t>D. establecer control y métricas de gobierno de TI</w:t>
      </w:r>
    </w:p>
    <w:p>
      <w:r>
        <w:t>92. ¿Cuál es la función principal de "Framework COBIT"?</w:t>
      </w:r>
    </w:p>
    <w:p>
      <w:r>
        <w:rPr>
          <w:highlight w:val="yellow"/>
        </w:rPr>
        <w:t>A. establecer control y métricas de gobierno de TI</w:t>
      </w:r>
    </w:p>
    <w:p>
      <w:r>
        <w:t>B. garantizar la seguridad de la información</w:t>
      </w:r>
    </w:p>
    <w:p>
      <w:r>
        <w:t>C. liderar la estrategia tecnológica de la organización</w:t>
      </w:r>
    </w:p>
    <w:p>
      <w:r>
        <w:t>D. definir visión, misión y objetivos de TI</w:t>
      </w:r>
    </w:p>
    <w:p>
      <w:r>
        <w:t>93. ¿Cuál es la función principal de "CIO"?</w:t>
      </w:r>
    </w:p>
    <w:p>
      <w:r>
        <w:rPr>
          <w:highlight w:val="yellow"/>
        </w:rPr>
        <w:t>A. liderar la estrategia tecnológica de la organización</w:t>
      </w:r>
    </w:p>
    <w:p>
      <w:r>
        <w:t>B. visualizar y optimizar flujos de valor en TI</w:t>
      </w:r>
    </w:p>
    <w:p>
      <w:r>
        <w:t>C. medir el éxito de procesos clave</w:t>
      </w:r>
    </w:p>
    <w:p>
      <w:r>
        <w:t>D. supervisar la infraestructura tecnológica</w:t>
      </w:r>
    </w:p>
    <w:p>
      <w:r>
        <w:t>94. ¿Cuál es la función principal de "KPI"?</w:t>
      </w:r>
    </w:p>
    <w:p>
      <w:r>
        <w:t>A. garantizar la seguridad de la información</w:t>
      </w:r>
    </w:p>
    <w:p>
      <w:r>
        <w:rPr>
          <w:highlight w:val="yellow"/>
        </w:rPr>
        <w:t>B. medir el éxito de procesos clave</w:t>
      </w:r>
    </w:p>
    <w:p>
      <w:r>
        <w:t>C. garantizar conformidad con regulaciones y estándares</w:t>
      </w:r>
    </w:p>
    <w:p>
      <w:r>
        <w:t>D. controlar e implementar cambios en TI</w:t>
      </w:r>
    </w:p>
    <w:p>
      <w:r>
        <w:t>95. ¿Cuál es la función principal de "Balanced Scorecard"?</w:t>
      </w:r>
    </w:p>
    <w:p>
      <w:r>
        <w:t>A. mantener la relación entre TI y las áreas del negocio</w:t>
      </w:r>
    </w:p>
    <w:p>
      <w:r>
        <w:rPr>
          <w:highlight w:val="yellow"/>
        </w:rPr>
        <w:t>B. medir el desempeño con indicadores balanceados</w:t>
      </w:r>
    </w:p>
    <w:p>
      <w:r>
        <w:t>C. supervisar la infraestructura tecnológica</w:t>
      </w:r>
    </w:p>
    <w:p>
      <w:r>
        <w:t>D. analizar fortalezas, oportunidades, debilidades y amenazas de TI</w:t>
      </w:r>
    </w:p>
    <w:p>
      <w:r>
        <w:t>96. ¿Cuál es la función principal de "Balanced Scorecard"?</w:t>
      </w:r>
    </w:p>
    <w:p>
      <w:r>
        <w:t>A. diseñar la estructura tecnológica alineada al negocio</w:t>
      </w:r>
    </w:p>
    <w:p>
      <w:r>
        <w:t>B. planificar la evolución de tecnologías</w:t>
      </w:r>
    </w:p>
    <w:p>
      <w:r>
        <w:rPr>
          <w:highlight w:val="yellow"/>
        </w:rPr>
        <w:t>C. medir el desempeño con indicadores balanceados</w:t>
      </w:r>
    </w:p>
    <w:p>
      <w:r>
        <w:t>D. asegurar calidad y uso adecuado de los datos</w:t>
      </w:r>
    </w:p>
    <w:p>
      <w:r>
        <w:t>97. ¿Cuál es la función principal de "Planificación estratégica de TI"?</w:t>
      </w:r>
    </w:p>
    <w:p>
      <w:r>
        <w:t>A. visualizar y optimizar flujos de valor en TI</w:t>
      </w:r>
    </w:p>
    <w:p>
      <w:r>
        <w:t>B. garantizar conformidad con regulaciones y estándares</w:t>
      </w:r>
    </w:p>
    <w:p>
      <w:r>
        <w:t>C. alinear la estrategia de TI con los objetivos del negocio</w:t>
      </w:r>
    </w:p>
    <w:p>
      <w:r>
        <w:rPr>
          <w:highlight w:val="yellow"/>
        </w:rPr>
        <w:t>D. definir visión, misión y objetivos de TI</w:t>
      </w:r>
    </w:p>
    <w:p>
      <w:r>
        <w:t>98. La función de "Modelo RACI" es alinear la estrategia de TI con los objetivos del negocio.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99. ¿Cuál es la función principal de "CISO"?</w:t>
      </w:r>
    </w:p>
    <w:p>
      <w:r>
        <w:t>A. controlar e implementar cambios en TI</w:t>
      </w:r>
    </w:p>
    <w:p>
      <w:r>
        <w:t>B. medir el desempeño con indicadores balanceados</w:t>
      </w:r>
    </w:p>
    <w:p>
      <w:r>
        <w:t>C. medir el éxito de procesos clave</w:t>
      </w:r>
    </w:p>
    <w:p>
      <w:r>
        <w:rPr>
          <w:highlight w:val="yellow"/>
        </w:rPr>
        <w:t>D. garantizar la seguridad de la información</w:t>
      </w:r>
    </w:p>
    <w:p>
      <w:r>
        <w:t>100. La función de "Framework COBIT" es mantener la relación entre TI y las áreas del negocio.</w:t>
      </w:r>
    </w:p>
    <w:p>
      <w:r>
        <w:t>Verdadero</w:t>
      </w:r>
    </w:p>
    <w:p>
      <w:r>
        <w:rPr>
          <w:highlight w:val="yellow"/>
        </w:rPr>
        <w:t>Falso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