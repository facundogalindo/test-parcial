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Preguntas Unidad 2 – Relaciones Laborales e Higiene y Seguridad (100 ítems de práctica)</w:t>
      </w:r>
    </w:p>
    <w:p>
      <w:r>
        <w:t>Resalta en amarillo la respuesta correcta.</w:t>
        <w:br/>
      </w:r>
    </w:p>
    <w:p>
      <w:r>
        <w:t>1. La función de "Registro de incidentes" es documentar accidentes y cuasi-accidentes.</w:t>
      </w:r>
    </w:p>
    <w:p>
      <w:r>
        <w:rPr>
          <w:highlight w:val="yellow"/>
        </w:rPr>
        <w:t>Verdadero</w:t>
      </w:r>
    </w:p>
    <w:p>
      <w:r>
        <w:t>Falso</w:t>
      </w:r>
    </w:p>
    <w:p>
      <w:r>
        <w:t>2. ¿Cuál es la función principal de "Registro de incidentes"?</w:t>
      </w:r>
    </w:p>
    <w:p>
      <w:r>
        <w:t>A. cálculo de ausencias injustificadas</w:t>
      </w:r>
    </w:p>
    <w:p>
      <w:r>
        <w:t>B. verificar cumplimiento de normas de seguridad</w:t>
      </w:r>
    </w:p>
    <w:p>
      <w:r>
        <w:rPr>
          <w:highlight w:val="yellow"/>
        </w:rPr>
        <w:t>C. documentar accidentes y cuasi-accidentes</w:t>
      </w:r>
    </w:p>
    <w:p>
      <w:r>
        <w:t>D. adaptar el puesto de trabajo al trabajador para prevenir lesiones</w:t>
      </w:r>
    </w:p>
    <w:p>
      <w:r>
        <w:t>3. ¿Cuál es la función principal de "Auditoría de Seguridad"?</w:t>
      </w:r>
    </w:p>
    <w:p>
      <w:r>
        <w:t>A. cálculo de ausencias injustificadas</w:t>
      </w:r>
    </w:p>
    <w:p>
      <w:r>
        <w:t>B. prevenir accidentes y riesgos laborales</w:t>
      </w:r>
    </w:p>
    <w:p>
      <w:r>
        <w:t>C. seguimiento médico periódico de empleados</w:t>
      </w:r>
    </w:p>
    <w:p>
      <w:r>
        <w:rPr>
          <w:highlight w:val="yellow"/>
        </w:rPr>
        <w:t>D. verificar cumplimiento de normas de seguridad</w:t>
      </w:r>
    </w:p>
    <w:p>
      <w:r>
        <w:t>4. La función de "Remuneración" es formación para manejo de riesgos laborales.</w:t>
      </w:r>
    </w:p>
    <w:p>
      <w:r>
        <w:t>Verdadero</w:t>
      </w:r>
    </w:p>
    <w:p>
      <w:r>
        <w:rPr>
          <w:highlight w:val="yellow"/>
        </w:rPr>
        <w:t>Falso</w:t>
      </w:r>
    </w:p>
    <w:p>
      <w:r>
        <w:t>5. ¿Cuál es la función principal de "Contrato de trabajo"?</w:t>
      </w:r>
    </w:p>
    <w:p>
      <w:r>
        <w:rPr>
          <w:highlight w:val="yellow"/>
        </w:rPr>
        <w:t>A. acuerdo legal entre empleador y empleado</w:t>
      </w:r>
    </w:p>
    <w:p>
      <w:r>
        <w:t>B. pago por despido injustificado</w:t>
      </w:r>
    </w:p>
    <w:p>
      <w:r>
        <w:t>C. cálculo de ausencias injustificadas</w:t>
      </w:r>
    </w:p>
    <w:p>
      <w:r>
        <w:t>D. ajustes físicos para prevenir dolencias musculares</w:t>
      </w:r>
    </w:p>
    <w:p>
      <w:r>
        <w:t>6. ¿Cuál es la función principal de "Inspección de Higiene"?</w:t>
      </w:r>
    </w:p>
    <w:p>
      <w:r>
        <w:rPr>
          <w:highlight w:val="yellow"/>
        </w:rPr>
        <w:t>A. evaluación de condiciones sanitarias laborales</w:t>
      </w:r>
    </w:p>
    <w:p>
      <w:r>
        <w:t>B. representación sindical dentro de la empresa</w:t>
      </w:r>
    </w:p>
    <w:p>
      <w:r>
        <w:t>C. gestionar nóminas y pagos de personal</w:t>
      </w:r>
    </w:p>
    <w:p>
      <w:r>
        <w:t>D. pago por despido injustificado</w:t>
      </w:r>
    </w:p>
    <w:p>
      <w:r>
        <w:t>7. ¿Cuál es la función principal de "Riesgo psicosocial"?</w:t>
      </w:r>
    </w:p>
    <w:p>
      <w:r>
        <w:t>A. ajustes físicos para prevenir dolencias musculares</w:t>
      </w:r>
    </w:p>
    <w:p>
      <w:r>
        <w:rPr>
          <w:highlight w:val="yellow"/>
        </w:rPr>
        <w:t>B. factores laborales que afectan la salud mental</w:t>
      </w:r>
    </w:p>
    <w:p>
      <w:r>
        <w:t>C. seguimiento médico periódico de empleados</w:t>
      </w:r>
    </w:p>
    <w:p>
      <w:r>
        <w:t>D. gestionar nóminas y pagos de personal</w:t>
      </w:r>
    </w:p>
    <w:p>
      <w:r>
        <w:t>8. ¿Cuál es la función principal de "Remuneración"?</w:t>
      </w:r>
    </w:p>
    <w:p>
      <w:r>
        <w:t>A. representación sindical dentro de la empresa</w:t>
      </w:r>
    </w:p>
    <w:p>
      <w:r>
        <w:rPr>
          <w:highlight w:val="yellow"/>
        </w:rPr>
        <w:t>B. compensación económica por el trabajo realizado</w:t>
      </w:r>
    </w:p>
    <w:p>
      <w:r>
        <w:t>C. gestionar nóminas y pagos de personal</w:t>
      </w:r>
    </w:p>
    <w:p>
      <w:r>
        <w:t>D. tiempo diario de trabajo establecido por ley</w:t>
      </w:r>
    </w:p>
    <w:p>
      <w:r>
        <w:t>9. ¿Cuál es la función principal de "Higiene en el trabajo"?</w:t>
      </w:r>
    </w:p>
    <w:p>
      <w:r>
        <w:t>A. formación para manejo de riesgos laborales</w:t>
      </w:r>
    </w:p>
    <w:p>
      <w:r>
        <w:t>B. pago por despido injustificado</w:t>
      </w:r>
    </w:p>
    <w:p>
      <w:r>
        <w:rPr>
          <w:highlight w:val="yellow"/>
        </w:rPr>
        <w:t>C. promover condiciones de salud física y mental</w:t>
      </w:r>
    </w:p>
    <w:p>
      <w:r>
        <w:t>D. adaptar el puesto de trabajo al trabajador para prevenir lesiones</w:t>
      </w:r>
    </w:p>
    <w:p>
      <w:r>
        <w:t>10. La función de "Ergonomía postural" es ajustes físicos para prevenir dolencias musculares.</w:t>
      </w:r>
    </w:p>
    <w:p>
      <w:r>
        <w:rPr>
          <w:highlight w:val="yellow"/>
        </w:rPr>
        <w:t>Verdadero</w:t>
      </w:r>
    </w:p>
    <w:p>
      <w:r>
        <w:t>Falso</w:t>
      </w:r>
    </w:p>
    <w:p>
      <w:r>
        <w:t>11. La función de "Seguridad en el trabajo" es prevenir accidentes y riesgos laborales.</w:t>
      </w:r>
    </w:p>
    <w:p>
      <w:r>
        <w:rPr>
          <w:highlight w:val="yellow"/>
        </w:rPr>
        <w:t>Verdadero</w:t>
      </w:r>
    </w:p>
    <w:p>
      <w:r>
        <w:t>Falso</w:t>
      </w:r>
    </w:p>
    <w:p>
      <w:r>
        <w:t>12. La función de "Administración de Salarios" es gestionar nóminas y pagos de personal.</w:t>
      </w:r>
    </w:p>
    <w:p>
      <w:r>
        <w:rPr>
          <w:highlight w:val="yellow"/>
        </w:rPr>
        <w:t>Verdadero</w:t>
      </w:r>
    </w:p>
    <w:p>
      <w:r>
        <w:t>Falso</w:t>
      </w:r>
    </w:p>
    <w:p>
      <w:r>
        <w:t>13. La función de "Contrato de trabajo" es acuerdo legal entre empleador y empleado.</w:t>
      </w:r>
    </w:p>
    <w:p>
      <w:r>
        <w:rPr>
          <w:highlight w:val="yellow"/>
        </w:rPr>
        <w:t>Verdadero</w:t>
      </w:r>
    </w:p>
    <w:p>
      <w:r>
        <w:t>Falso</w:t>
      </w:r>
    </w:p>
    <w:p>
      <w:r>
        <w:t>14. ¿Cuál es la función principal de "Remuneración"?</w:t>
      </w:r>
    </w:p>
    <w:p>
      <w:r>
        <w:t>A. seguimiento médico periódico de empleados</w:t>
      </w:r>
    </w:p>
    <w:p>
      <w:r>
        <w:t>B. promover condiciones de salud física y mental</w:t>
      </w:r>
    </w:p>
    <w:p>
      <w:r>
        <w:rPr>
          <w:highlight w:val="yellow"/>
        </w:rPr>
        <w:t>C. compensación económica por el trabajo realizado</w:t>
      </w:r>
    </w:p>
    <w:p>
      <w:r>
        <w:t>D. cálculo de ausencias injustificadas</w:t>
      </w:r>
    </w:p>
    <w:p>
      <w:r>
        <w:t>15. ¿Cuál es la función principal de "Licencia por enfermedad"?</w:t>
      </w:r>
    </w:p>
    <w:p>
      <w:r>
        <w:t>A. verificar cumplimiento de normas de seguridad</w:t>
      </w:r>
    </w:p>
    <w:p>
      <w:r>
        <w:rPr>
          <w:highlight w:val="yellow"/>
        </w:rPr>
        <w:t>B. permiso otorgado por razones médicas</w:t>
      </w:r>
    </w:p>
    <w:p>
      <w:r>
        <w:t>C. compensación económica por el trabajo realizado</w:t>
      </w:r>
    </w:p>
    <w:p>
      <w:r>
        <w:t>D. tiempo diario de trabajo establecido por ley</w:t>
      </w:r>
    </w:p>
    <w:p>
      <w:r>
        <w:t>16. La función de "Capacitación en seguridad" es tiempo diario de trabajo establecido por ley.</w:t>
      </w:r>
    </w:p>
    <w:p>
      <w:r>
        <w:t>Verdadero</w:t>
      </w:r>
    </w:p>
    <w:p>
      <w:r>
        <w:rPr>
          <w:highlight w:val="yellow"/>
        </w:rPr>
        <w:t>Falso</w:t>
      </w:r>
    </w:p>
    <w:p>
      <w:r>
        <w:t>17. La función de "Convenio colectivo" es verificar cumplimiento de normas de seguridad.</w:t>
      </w:r>
    </w:p>
    <w:p>
      <w:r>
        <w:t>Verdadero</w:t>
      </w:r>
    </w:p>
    <w:p>
      <w:r>
        <w:rPr>
          <w:highlight w:val="yellow"/>
        </w:rPr>
        <w:t>Falso</w:t>
      </w:r>
    </w:p>
    <w:p>
      <w:r>
        <w:t>18. La función de "Seguridad en el trabajo" es evaluación de condiciones sanitarias laborales.</w:t>
      </w:r>
    </w:p>
    <w:p>
      <w:r>
        <w:t>Verdadero</w:t>
      </w:r>
    </w:p>
    <w:p>
      <w:r>
        <w:rPr>
          <w:highlight w:val="yellow"/>
        </w:rPr>
        <w:t>Falso</w:t>
      </w:r>
    </w:p>
    <w:p>
      <w:r>
        <w:t>19. ¿Cuál es la función principal de "Remuneración"?</w:t>
      </w:r>
    </w:p>
    <w:p>
      <w:r>
        <w:t>A. documentar accidentes y cuasi-accidentes</w:t>
      </w:r>
    </w:p>
    <w:p>
      <w:r>
        <w:t>B. acuerdo entre sindicatos y empleadores para condiciones laborales</w:t>
      </w:r>
    </w:p>
    <w:p>
      <w:r>
        <w:t>C. verificar cumplimiento de normas de seguridad</w:t>
      </w:r>
    </w:p>
    <w:p>
      <w:r>
        <w:rPr>
          <w:highlight w:val="yellow"/>
        </w:rPr>
        <w:t>D. compensación económica por el trabajo realizado</w:t>
      </w:r>
    </w:p>
    <w:p>
      <w:r>
        <w:t>20. ¿Cuál es la función principal de "Ergonomía postural"?</w:t>
      </w:r>
    </w:p>
    <w:p>
      <w:r>
        <w:rPr>
          <w:highlight w:val="yellow"/>
        </w:rPr>
        <w:t>A. ajustes físicos para prevenir dolencias musculares</w:t>
      </w:r>
    </w:p>
    <w:p>
      <w:r>
        <w:t>B. compensación económica por el trabajo realizado</w:t>
      </w:r>
    </w:p>
    <w:p>
      <w:r>
        <w:t>C. acciones para evitar accidentes en el lugar de trabajo</w:t>
      </w:r>
    </w:p>
    <w:p>
      <w:r>
        <w:t>D. evaluación de condiciones sanitarias laborales</w:t>
      </w:r>
    </w:p>
    <w:p>
      <w:r>
        <w:t>21. ¿Cuál es la función principal de "Licencia por enfermedad"?</w:t>
      </w:r>
    </w:p>
    <w:p>
      <w:r>
        <w:t>A. compensación económica por el trabajo realizado</w:t>
      </w:r>
    </w:p>
    <w:p>
      <w:r>
        <w:t>B. evaluación de condiciones sanitarias laborales</w:t>
      </w:r>
    </w:p>
    <w:p>
      <w:r>
        <w:t>C. acuerdo legal entre empleador y empleado</w:t>
      </w:r>
    </w:p>
    <w:p>
      <w:r>
        <w:rPr>
          <w:highlight w:val="yellow"/>
        </w:rPr>
        <w:t>D. permiso otorgado por razones médicas</w:t>
      </w:r>
    </w:p>
    <w:p>
      <w:r>
        <w:t>22. ¿Cuál es la función principal de "Servicios y Beneficios Sociales"?</w:t>
      </w:r>
    </w:p>
    <w:p>
      <w:r>
        <w:t>A. factores laborales que afectan la salud mental</w:t>
      </w:r>
    </w:p>
    <w:p>
      <w:r>
        <w:t>B. prevenir accidentes y riesgos laborales</w:t>
      </w:r>
    </w:p>
    <w:p>
      <w:r>
        <w:rPr>
          <w:highlight w:val="yellow"/>
        </w:rPr>
        <w:t>C. proveer seguro médico y prestaciones sociales</w:t>
      </w:r>
    </w:p>
    <w:p>
      <w:r>
        <w:t>D. pago por despido injustificado</w:t>
      </w:r>
    </w:p>
    <w:p>
      <w:r>
        <w:t>23. La función de "Remuneración" es compensación económica por el trabajo realizado.</w:t>
      </w:r>
    </w:p>
    <w:p>
      <w:r>
        <w:rPr>
          <w:highlight w:val="yellow"/>
        </w:rPr>
        <w:t>Verdadero</w:t>
      </w:r>
    </w:p>
    <w:p>
      <w:r>
        <w:t>Falso</w:t>
      </w:r>
    </w:p>
    <w:p>
      <w:r>
        <w:t>24. La función de "Higiene en el trabajo" es representación sindical dentro de la empresa.</w:t>
      </w:r>
    </w:p>
    <w:p>
      <w:r>
        <w:t>Verdadero</w:t>
      </w:r>
    </w:p>
    <w:p>
      <w:r>
        <w:rPr>
          <w:highlight w:val="yellow"/>
        </w:rPr>
        <w:t>Falso</w:t>
      </w:r>
    </w:p>
    <w:p>
      <w:r>
        <w:t>25. La función de "Contrato de trabajo" es compensación económica por el trabajo realizado.</w:t>
      </w:r>
    </w:p>
    <w:p>
      <w:r>
        <w:t>Verdadero</w:t>
      </w:r>
    </w:p>
    <w:p>
      <w:r>
        <w:rPr>
          <w:highlight w:val="yellow"/>
        </w:rPr>
        <w:t>Falso</w:t>
      </w:r>
    </w:p>
    <w:p>
      <w:r>
        <w:t>26. ¿Cuál es la función principal de "Seguridad en el trabajo"?</w:t>
      </w:r>
    </w:p>
    <w:p>
      <w:r>
        <w:rPr>
          <w:highlight w:val="yellow"/>
        </w:rPr>
        <w:t>A. prevenir accidentes y riesgos laborales</w:t>
      </w:r>
    </w:p>
    <w:p>
      <w:r>
        <w:t>B. verificar cumplimiento de normas de seguridad</w:t>
      </w:r>
    </w:p>
    <w:p>
      <w:r>
        <w:t>C. acuerdo legal entre empleador y empleado</w:t>
      </w:r>
    </w:p>
    <w:p>
      <w:r>
        <w:t>D. evaluación de condiciones sanitarias laborales</w:t>
      </w:r>
    </w:p>
    <w:p>
      <w:r>
        <w:t>27. ¿Cuál es la función principal de "Registro de incidentes"?</w:t>
      </w:r>
    </w:p>
    <w:p>
      <w:r>
        <w:t>A. permiso otorgado por razones médicas</w:t>
      </w:r>
    </w:p>
    <w:p>
      <w:r>
        <w:rPr>
          <w:highlight w:val="yellow"/>
        </w:rPr>
        <w:t>B. documentar accidentes y cuasi-accidentes</w:t>
      </w:r>
    </w:p>
    <w:p>
      <w:r>
        <w:t>C. organización de trabajadores para defender derechos</w:t>
      </w:r>
    </w:p>
    <w:p>
      <w:r>
        <w:t>D. tiempo diario de trabajo establecido por ley</w:t>
      </w:r>
    </w:p>
    <w:p>
      <w:r>
        <w:t>28. La función de "Comisión Interna" es representación sindical dentro de la empresa.</w:t>
      </w:r>
    </w:p>
    <w:p>
      <w:r>
        <w:rPr>
          <w:highlight w:val="yellow"/>
        </w:rPr>
        <w:t>Verdadero</w:t>
      </w:r>
    </w:p>
    <w:p>
      <w:r>
        <w:t>Falso</w:t>
      </w:r>
    </w:p>
    <w:p>
      <w:r>
        <w:t>29. ¿Cuál es la función principal de "Vigilancia de la salud"?</w:t>
      </w:r>
    </w:p>
    <w:p>
      <w:r>
        <w:rPr>
          <w:highlight w:val="yellow"/>
        </w:rPr>
        <w:t>A. seguimiento médico periódico de empleados</w:t>
      </w:r>
    </w:p>
    <w:p>
      <w:r>
        <w:t>B. promover condiciones de salud física y mental</w:t>
      </w:r>
    </w:p>
    <w:p>
      <w:r>
        <w:t>C. evaluación de condiciones sanitarias laborales</w:t>
      </w:r>
    </w:p>
    <w:p>
      <w:r>
        <w:t>D. cálculo de ausencias injustificadas</w:t>
      </w:r>
    </w:p>
    <w:p>
      <w:r>
        <w:t>30. ¿Cuál es la función principal de "Remuneración"?</w:t>
      </w:r>
    </w:p>
    <w:p>
      <w:r>
        <w:t>A. acuerdo entre sindicatos y empleadores para condiciones laborales</w:t>
      </w:r>
    </w:p>
    <w:p>
      <w:r>
        <w:t>B. permiso otorgado por razones médicas</w:t>
      </w:r>
    </w:p>
    <w:p>
      <w:r>
        <w:t>C. formación para manejo de riesgos laborales</w:t>
      </w:r>
    </w:p>
    <w:p>
      <w:r>
        <w:rPr>
          <w:highlight w:val="yellow"/>
        </w:rPr>
        <w:t>D. compensación económica por el trabajo realizado</w:t>
      </w:r>
    </w:p>
    <w:p>
      <w:r>
        <w:t>31. ¿Cuál es la función principal de "Auditoría de Seguridad"?</w:t>
      </w:r>
    </w:p>
    <w:p>
      <w:r>
        <w:t>A. prevenir accidentes y riesgos laborales</w:t>
      </w:r>
    </w:p>
    <w:p>
      <w:r>
        <w:t>B. permiso otorgado por razones médicas</w:t>
      </w:r>
    </w:p>
    <w:p>
      <w:r>
        <w:rPr>
          <w:highlight w:val="yellow"/>
        </w:rPr>
        <w:t>C. verificar cumplimiento de normas de seguridad</w:t>
      </w:r>
    </w:p>
    <w:p>
      <w:r>
        <w:t>D. formación para manejo de riesgos laborales</w:t>
      </w:r>
    </w:p>
    <w:p>
      <w:r>
        <w:t>32. ¿Cuál es la función principal de "Higiene en el trabajo"?</w:t>
      </w:r>
    </w:p>
    <w:p>
      <w:r>
        <w:t>A. documentar accidentes y cuasi-accidentes</w:t>
      </w:r>
    </w:p>
    <w:p>
      <w:r>
        <w:t>B. acciones para evitar accidentes en el lugar de trabajo</w:t>
      </w:r>
    </w:p>
    <w:p>
      <w:r>
        <w:t>C. cálculo de ausencias injustificadas</w:t>
      </w:r>
    </w:p>
    <w:p>
      <w:r>
        <w:rPr>
          <w:highlight w:val="yellow"/>
        </w:rPr>
        <w:t>D. promover condiciones de salud física y mental</w:t>
      </w:r>
    </w:p>
    <w:p>
      <w:r>
        <w:t>33. ¿Cuál es la función principal de "Higiene en el trabajo"?</w:t>
      </w:r>
    </w:p>
    <w:p>
      <w:r>
        <w:t>A. verificar cumplimiento de normas de seguridad</w:t>
      </w:r>
    </w:p>
    <w:p>
      <w:r>
        <w:t>B. documentar accidentes y cuasi-accidentes</w:t>
      </w:r>
    </w:p>
    <w:p>
      <w:r>
        <w:t>C. adaptar el puesto de trabajo al trabajador para prevenir lesiones</w:t>
      </w:r>
    </w:p>
    <w:p>
      <w:r>
        <w:rPr>
          <w:highlight w:val="yellow"/>
        </w:rPr>
        <w:t>D. promover condiciones de salud física y mental</w:t>
      </w:r>
    </w:p>
    <w:p>
      <w:r>
        <w:t>34. ¿Cuál es la función principal de "Registro de incidentes"?</w:t>
      </w:r>
    </w:p>
    <w:p>
      <w:r>
        <w:t>A. prevenir accidentes y riesgos laborales</w:t>
      </w:r>
    </w:p>
    <w:p>
      <w:r>
        <w:rPr>
          <w:highlight w:val="yellow"/>
        </w:rPr>
        <w:t>B. documentar accidentes y cuasi-accidentes</w:t>
      </w:r>
    </w:p>
    <w:p>
      <w:r>
        <w:t>C. acciones para evitar accidentes en el lugar de trabajo</w:t>
      </w:r>
    </w:p>
    <w:p>
      <w:r>
        <w:t>D. formación para manejo de riesgos laborales</w:t>
      </w:r>
    </w:p>
    <w:p>
      <w:r>
        <w:t>35. La función de "Administración de Salarios" es gestionar nóminas y pagos de personal.</w:t>
      </w:r>
    </w:p>
    <w:p>
      <w:r>
        <w:rPr>
          <w:highlight w:val="yellow"/>
        </w:rPr>
        <w:t>Verdadero</w:t>
      </w:r>
    </w:p>
    <w:p>
      <w:r>
        <w:t>Falso</w:t>
      </w:r>
    </w:p>
    <w:p>
      <w:r>
        <w:t>36. ¿Cuál es la función principal de "Licencia por enfermedad"?</w:t>
      </w:r>
    </w:p>
    <w:p>
      <w:r>
        <w:t>A. gestionar nóminas y pagos de personal</w:t>
      </w:r>
    </w:p>
    <w:p>
      <w:r>
        <w:t>B. acciones para evitar accidentes en el lugar de trabajo</w:t>
      </w:r>
    </w:p>
    <w:p>
      <w:r>
        <w:rPr>
          <w:highlight w:val="yellow"/>
        </w:rPr>
        <w:t>C. permiso otorgado por razones médicas</w:t>
      </w:r>
    </w:p>
    <w:p>
      <w:r>
        <w:t>D. prevenir accidentes y riesgos laborales</w:t>
      </w:r>
    </w:p>
    <w:p>
      <w:r>
        <w:t>37. ¿Cuál es la función principal de "Prevención de riesgos"?</w:t>
      </w:r>
    </w:p>
    <w:p>
      <w:r>
        <w:t>A. verificar cumplimiento de normas de seguridad</w:t>
      </w:r>
    </w:p>
    <w:p>
      <w:r>
        <w:t>B. formación para manejo de riesgos laborales</w:t>
      </w:r>
    </w:p>
    <w:p>
      <w:r>
        <w:t>C. factores laborales que afectan la salud mental</w:t>
      </w:r>
    </w:p>
    <w:p>
      <w:r>
        <w:rPr>
          <w:highlight w:val="yellow"/>
        </w:rPr>
        <w:t>D. acciones para evitar accidentes en el lugar de trabajo</w:t>
      </w:r>
    </w:p>
    <w:p>
      <w:r>
        <w:t>38. ¿Cuál es la función principal de "Ergonomía postural"?</w:t>
      </w:r>
    </w:p>
    <w:p>
      <w:r>
        <w:t>A. proveer seguro médico y prestaciones sociales</w:t>
      </w:r>
    </w:p>
    <w:p>
      <w:r>
        <w:t>B. formación para manejo de riesgos laborales</w:t>
      </w:r>
    </w:p>
    <w:p>
      <w:r>
        <w:t>C. factores laborales que afectan la salud mental</w:t>
      </w:r>
    </w:p>
    <w:p>
      <w:r>
        <w:rPr>
          <w:highlight w:val="yellow"/>
        </w:rPr>
        <w:t>D. ajustes físicos para prevenir dolencias musculares</w:t>
      </w:r>
    </w:p>
    <w:p>
      <w:r>
        <w:t>39. ¿Cuál es la función principal de "Seguridad en el trabajo"?</w:t>
      </w:r>
    </w:p>
    <w:p>
      <w:r>
        <w:t>A. verificar cumplimiento de normas de seguridad</w:t>
      </w:r>
    </w:p>
    <w:p>
      <w:r>
        <w:t>B. factores laborales que afectan la salud mental</w:t>
      </w:r>
    </w:p>
    <w:p>
      <w:r>
        <w:rPr>
          <w:highlight w:val="yellow"/>
        </w:rPr>
        <w:t>C. prevenir accidentes y riesgos laborales</w:t>
      </w:r>
    </w:p>
    <w:p>
      <w:r>
        <w:t>D. tiempo diario de trabajo establecido por ley</w:t>
      </w:r>
    </w:p>
    <w:p>
      <w:r>
        <w:t>40. ¿Cuál es la función principal de "Vigilancia de la salud"?</w:t>
      </w:r>
    </w:p>
    <w:p>
      <w:r>
        <w:t>A. promover condiciones de salud física y mental</w:t>
      </w:r>
    </w:p>
    <w:p>
      <w:r>
        <w:t>B. evaluación de condiciones sanitarias laborales</w:t>
      </w:r>
    </w:p>
    <w:p>
      <w:r>
        <w:t>C. compensación económica por el trabajo realizado</w:t>
      </w:r>
    </w:p>
    <w:p>
      <w:r>
        <w:rPr>
          <w:highlight w:val="yellow"/>
        </w:rPr>
        <w:t>D. seguimiento médico periódico de empleados</w:t>
      </w:r>
    </w:p>
    <w:p>
      <w:r>
        <w:t>41. La función de "Indemnización" es gestionar nóminas y pagos de personal.</w:t>
      </w:r>
    </w:p>
    <w:p>
      <w:r>
        <w:t>Verdadero</w:t>
      </w:r>
    </w:p>
    <w:p>
      <w:r>
        <w:rPr>
          <w:highlight w:val="yellow"/>
        </w:rPr>
        <w:t>Falso</w:t>
      </w:r>
    </w:p>
    <w:p>
      <w:r>
        <w:t>42. La función de "Fórmula de Faltas" es cálculo de ausencias injustificadas.</w:t>
      </w:r>
    </w:p>
    <w:p>
      <w:r>
        <w:rPr>
          <w:highlight w:val="yellow"/>
        </w:rPr>
        <w:t>Verdadero</w:t>
      </w:r>
    </w:p>
    <w:p>
      <w:r>
        <w:t>Falso</w:t>
      </w:r>
    </w:p>
    <w:p>
      <w:r>
        <w:t>43. ¿Cuál es la función principal de "Jornada laboral"?</w:t>
      </w:r>
    </w:p>
    <w:p>
      <w:r>
        <w:rPr>
          <w:highlight w:val="yellow"/>
        </w:rPr>
        <w:t>A. tiempo diario de trabajo establecido por ley</w:t>
      </w:r>
    </w:p>
    <w:p>
      <w:r>
        <w:t>B. seguimiento médico periódico de empleados</w:t>
      </w:r>
    </w:p>
    <w:p>
      <w:r>
        <w:t>C. verificar cumplimiento de normas de seguridad</w:t>
      </w:r>
    </w:p>
    <w:p>
      <w:r>
        <w:t>D. acciones para evitar accidentes en el lugar de trabajo</w:t>
      </w:r>
    </w:p>
    <w:p>
      <w:r>
        <w:t>44. ¿Cuál es la función principal de "Contrato de trabajo"?</w:t>
      </w:r>
    </w:p>
    <w:p>
      <w:r>
        <w:rPr>
          <w:highlight w:val="yellow"/>
        </w:rPr>
        <w:t>A. acuerdo legal entre empleador y empleado</w:t>
      </w:r>
    </w:p>
    <w:p>
      <w:r>
        <w:t>B. organización de trabajadores para defender derechos</w:t>
      </w:r>
    </w:p>
    <w:p>
      <w:r>
        <w:t>C. tiempo diario de trabajo establecido por ley</w:t>
      </w:r>
    </w:p>
    <w:p>
      <w:r>
        <w:t>D. ajustes físicos para prevenir dolencias musculares</w:t>
      </w:r>
    </w:p>
    <w:p>
      <w:r>
        <w:t>45. ¿Cuál es la función principal de "Registro de incidentes"?</w:t>
      </w:r>
    </w:p>
    <w:p>
      <w:r>
        <w:t>A. adaptar el puesto de trabajo al trabajador para prevenir lesiones</w:t>
      </w:r>
    </w:p>
    <w:p>
      <w:r>
        <w:rPr>
          <w:highlight w:val="yellow"/>
        </w:rPr>
        <w:t>B. documentar accidentes y cuasi-accidentes</w:t>
      </w:r>
    </w:p>
    <w:p>
      <w:r>
        <w:t>C. prevenir accidentes y riesgos laborales</w:t>
      </w:r>
    </w:p>
    <w:p>
      <w:r>
        <w:t>D. formación para manejo de riesgos laborales</w:t>
      </w:r>
    </w:p>
    <w:p>
      <w:r>
        <w:t>46. La función de "Seguridad en el trabajo" es prevenir accidentes y riesgos laborales.</w:t>
      </w:r>
    </w:p>
    <w:p>
      <w:r>
        <w:rPr>
          <w:highlight w:val="yellow"/>
        </w:rPr>
        <w:t>Verdadero</w:t>
      </w:r>
    </w:p>
    <w:p>
      <w:r>
        <w:t>Falso</w:t>
      </w:r>
    </w:p>
    <w:p>
      <w:r>
        <w:t>47. ¿Cuál es la función principal de "Capacitación en seguridad"?</w:t>
      </w:r>
    </w:p>
    <w:p>
      <w:r>
        <w:t>A. promover condiciones de salud física y mental</w:t>
      </w:r>
    </w:p>
    <w:p>
      <w:r>
        <w:rPr>
          <w:highlight w:val="yellow"/>
        </w:rPr>
        <w:t>B. formación para manejo de riesgos laborales</w:t>
      </w:r>
    </w:p>
    <w:p>
      <w:r>
        <w:t>C. prevenir accidentes y riesgos laborales</w:t>
      </w:r>
    </w:p>
    <w:p>
      <w:r>
        <w:t>D. gestionar nóminas y pagos de personal</w:t>
      </w:r>
    </w:p>
    <w:p>
      <w:r>
        <w:t>48. ¿Cuál es la función principal de "Jornada laboral"?</w:t>
      </w:r>
    </w:p>
    <w:p>
      <w:r>
        <w:t>A. organización de trabajadores para defender derechos</w:t>
      </w:r>
    </w:p>
    <w:p>
      <w:r>
        <w:t>B. documentar accidentes y cuasi-accidentes</w:t>
      </w:r>
    </w:p>
    <w:p>
      <w:r>
        <w:rPr>
          <w:highlight w:val="yellow"/>
        </w:rPr>
        <w:t>C. tiempo diario de trabajo establecido por ley</w:t>
      </w:r>
    </w:p>
    <w:p>
      <w:r>
        <w:t>D. representación sindical dentro de la empresa</w:t>
      </w:r>
    </w:p>
    <w:p>
      <w:r>
        <w:t>49. La función de "Riesgo psicosocial" es pago por despido injustificado.</w:t>
      </w:r>
    </w:p>
    <w:p>
      <w:r>
        <w:t>Verdadero</w:t>
      </w:r>
    </w:p>
    <w:p>
      <w:r>
        <w:rPr>
          <w:highlight w:val="yellow"/>
        </w:rPr>
        <w:t>Falso</w:t>
      </w:r>
    </w:p>
    <w:p>
      <w:r>
        <w:t>50. ¿Cuál es la función principal de "Administración de Salarios"?</w:t>
      </w:r>
    </w:p>
    <w:p>
      <w:r>
        <w:t>A. promover condiciones de salud física y mental</w:t>
      </w:r>
    </w:p>
    <w:p>
      <w:r>
        <w:t>B. prevenir accidentes y riesgos laborales</w:t>
      </w:r>
    </w:p>
    <w:p>
      <w:r>
        <w:t>C. pago por despido injustificado</w:t>
      </w:r>
    </w:p>
    <w:p>
      <w:r>
        <w:rPr>
          <w:highlight w:val="yellow"/>
        </w:rPr>
        <w:t>D. gestionar nóminas y pagos de personal</w:t>
      </w:r>
    </w:p>
    <w:p>
      <w:r>
        <w:t>51. ¿Cuál es la función principal de "Remuneración"?</w:t>
      </w:r>
    </w:p>
    <w:p>
      <w:r>
        <w:t>A. acuerdo legal entre empleador y empleado</w:t>
      </w:r>
    </w:p>
    <w:p>
      <w:r>
        <w:t>B. tiempo diario de trabajo establecido por ley</w:t>
      </w:r>
    </w:p>
    <w:p>
      <w:r>
        <w:t>C. gestionar nóminas y pagos de personal</w:t>
      </w:r>
    </w:p>
    <w:p>
      <w:r>
        <w:rPr>
          <w:highlight w:val="yellow"/>
        </w:rPr>
        <w:t>D. compensación económica por el trabajo realizado</w:t>
      </w:r>
    </w:p>
    <w:p>
      <w:r>
        <w:t>52. La función de "Indemnización" es pago por despido injustificado.</w:t>
      </w:r>
    </w:p>
    <w:p>
      <w:r>
        <w:rPr>
          <w:highlight w:val="yellow"/>
        </w:rPr>
        <w:t>Verdadero</w:t>
      </w:r>
    </w:p>
    <w:p>
      <w:r>
        <w:t>Falso</w:t>
      </w:r>
    </w:p>
    <w:p>
      <w:r>
        <w:t>53. ¿Cuál es la función principal de "Riesgo psicosocial"?</w:t>
      </w:r>
    </w:p>
    <w:p>
      <w:r>
        <w:t>A. pago por despido injustificado</w:t>
      </w:r>
    </w:p>
    <w:p>
      <w:r>
        <w:rPr>
          <w:highlight w:val="yellow"/>
        </w:rPr>
        <w:t>B. factores laborales que afectan la salud mental</w:t>
      </w:r>
    </w:p>
    <w:p>
      <w:r>
        <w:t>C. tiempo diario de trabajo establecido por ley</w:t>
      </w:r>
    </w:p>
    <w:p>
      <w:r>
        <w:t>D. formación para manejo de riesgos laborales</w:t>
      </w:r>
    </w:p>
    <w:p>
      <w:r>
        <w:t>54. ¿Cuál es la función principal de "Indemnización"?</w:t>
      </w:r>
    </w:p>
    <w:p>
      <w:r>
        <w:rPr>
          <w:highlight w:val="yellow"/>
        </w:rPr>
        <w:t>A. pago por despido injustificado</w:t>
      </w:r>
    </w:p>
    <w:p>
      <w:r>
        <w:t>B. verificar cumplimiento de normas de seguridad</w:t>
      </w:r>
    </w:p>
    <w:p>
      <w:r>
        <w:t>C. gestionar nóminas y pagos de personal</w:t>
      </w:r>
    </w:p>
    <w:p>
      <w:r>
        <w:t>D. proveer seguro médico y prestaciones sociales</w:t>
      </w:r>
    </w:p>
    <w:p>
      <w:r>
        <w:t>55. ¿Cuál es la función principal de "Indemnización"?</w:t>
      </w:r>
    </w:p>
    <w:p>
      <w:r>
        <w:t>A. seguimiento médico periódico de empleados</w:t>
      </w:r>
    </w:p>
    <w:p>
      <w:r>
        <w:t>B. acuerdo entre sindicatos y empleadores para condiciones laborales</w:t>
      </w:r>
    </w:p>
    <w:p>
      <w:r>
        <w:t>C. adaptar el puesto de trabajo al trabajador para prevenir lesiones</w:t>
      </w:r>
    </w:p>
    <w:p>
      <w:r>
        <w:rPr>
          <w:highlight w:val="yellow"/>
        </w:rPr>
        <w:t>D. pago por despido injustificado</w:t>
      </w:r>
    </w:p>
    <w:p>
      <w:r>
        <w:t>56. La función de "Auditoría de Seguridad" es seguimiento médico periódico de empleados.</w:t>
      </w:r>
    </w:p>
    <w:p>
      <w:r>
        <w:t>Verdadero</w:t>
      </w:r>
    </w:p>
    <w:p>
      <w:r>
        <w:rPr>
          <w:highlight w:val="yellow"/>
        </w:rPr>
        <w:t>Falso</w:t>
      </w:r>
    </w:p>
    <w:p>
      <w:r>
        <w:t>57. ¿Cuál es la función principal de "Comisión Interna"?</w:t>
      </w:r>
    </w:p>
    <w:p>
      <w:r>
        <w:t>A. pago por despido injustificado</w:t>
      </w:r>
    </w:p>
    <w:p>
      <w:r>
        <w:t>B. acuerdo entre sindicatos y empleadores para condiciones laborales</w:t>
      </w:r>
    </w:p>
    <w:p>
      <w:r>
        <w:t>C. compensación económica por el trabajo realizado</w:t>
      </w:r>
    </w:p>
    <w:p>
      <w:r>
        <w:rPr>
          <w:highlight w:val="yellow"/>
        </w:rPr>
        <w:t>D. representación sindical dentro de la empresa</w:t>
      </w:r>
    </w:p>
    <w:p>
      <w:r>
        <w:t>58. La función de "Riesgo psicosocial" es prevenir accidentes y riesgos laborales.</w:t>
      </w:r>
    </w:p>
    <w:p>
      <w:r>
        <w:t>Verdadero</w:t>
      </w:r>
    </w:p>
    <w:p>
      <w:r>
        <w:rPr>
          <w:highlight w:val="yellow"/>
        </w:rPr>
        <w:t>Falso</w:t>
      </w:r>
    </w:p>
    <w:p>
      <w:r>
        <w:t>59. La función de "Remuneración" es compensación económica por el trabajo realizado.</w:t>
      </w:r>
    </w:p>
    <w:p>
      <w:r>
        <w:rPr>
          <w:highlight w:val="yellow"/>
        </w:rPr>
        <w:t>Verdadero</w:t>
      </w:r>
    </w:p>
    <w:p>
      <w:r>
        <w:t>Falso</w:t>
      </w:r>
    </w:p>
    <w:p>
      <w:r>
        <w:t>60. La función de "Servicios y Beneficios Sociales" es proveer seguro médico y prestaciones sociales.</w:t>
      </w:r>
    </w:p>
    <w:p>
      <w:r>
        <w:rPr>
          <w:highlight w:val="yellow"/>
        </w:rPr>
        <w:t>Verdadero</w:t>
      </w:r>
    </w:p>
    <w:p>
      <w:r>
        <w:t>Falso</w:t>
      </w:r>
    </w:p>
    <w:p>
      <w:r>
        <w:t>61. ¿Cuál es la función principal de "Contrato de trabajo"?</w:t>
      </w:r>
    </w:p>
    <w:p>
      <w:r>
        <w:t>A. ajustes físicos para prevenir dolencias musculares</w:t>
      </w:r>
    </w:p>
    <w:p>
      <w:r>
        <w:t>B. evaluación de condiciones sanitarias laborales</w:t>
      </w:r>
    </w:p>
    <w:p>
      <w:r>
        <w:t>C. tiempo diario de trabajo establecido por ley</w:t>
      </w:r>
    </w:p>
    <w:p>
      <w:r>
        <w:rPr>
          <w:highlight w:val="yellow"/>
        </w:rPr>
        <w:t>D. acuerdo legal entre empleador y empleado</w:t>
      </w:r>
    </w:p>
    <w:p>
      <w:r>
        <w:t>62. ¿Cuál es la función principal de "Seguridad en el trabajo"?</w:t>
      </w:r>
    </w:p>
    <w:p>
      <w:r>
        <w:t>A. ajustes físicos para prevenir dolencias musculares</w:t>
      </w:r>
    </w:p>
    <w:p>
      <w:r>
        <w:rPr>
          <w:highlight w:val="yellow"/>
        </w:rPr>
        <w:t>B. prevenir accidentes y riesgos laborales</w:t>
      </w:r>
    </w:p>
    <w:p>
      <w:r>
        <w:t>C. adaptar el puesto de trabajo al trabajador para prevenir lesiones</w:t>
      </w:r>
    </w:p>
    <w:p>
      <w:r>
        <w:t>D. acuerdo entre sindicatos y empleadores para condiciones laborales</w:t>
      </w:r>
    </w:p>
    <w:p>
      <w:r>
        <w:t>63. ¿Cuál es la función principal de "Sindicato"?</w:t>
      </w:r>
    </w:p>
    <w:p>
      <w:r>
        <w:t>A. acuerdo entre sindicatos y empleadores para condiciones laborales</w:t>
      </w:r>
    </w:p>
    <w:p>
      <w:r>
        <w:rPr>
          <w:highlight w:val="yellow"/>
        </w:rPr>
        <w:t>B. organización de trabajadores para defender derechos</w:t>
      </w:r>
    </w:p>
    <w:p>
      <w:r>
        <w:t>C. prevenir accidentes y riesgos laborales</w:t>
      </w:r>
    </w:p>
    <w:p>
      <w:r>
        <w:t>D. formación para manejo de riesgos laborales</w:t>
      </w:r>
    </w:p>
    <w:p>
      <w:r>
        <w:t>64. ¿Cuál es la función principal de "Jornada laboral"?</w:t>
      </w:r>
    </w:p>
    <w:p>
      <w:r>
        <w:rPr>
          <w:highlight w:val="yellow"/>
        </w:rPr>
        <w:t>A. tiempo diario de trabajo establecido por ley</w:t>
      </w:r>
    </w:p>
    <w:p>
      <w:r>
        <w:t>B. ajustes físicos para prevenir dolencias musculares</w:t>
      </w:r>
    </w:p>
    <w:p>
      <w:r>
        <w:t>C. compensación económica por el trabajo realizado</w:t>
      </w:r>
    </w:p>
    <w:p>
      <w:r>
        <w:t>D. factores laborales que afectan la salud mental</w:t>
      </w:r>
    </w:p>
    <w:p>
      <w:r>
        <w:t>65. La función de "Prevención de riesgos" es cálculo de ausencias injustificadas.</w:t>
      </w:r>
    </w:p>
    <w:p>
      <w:r>
        <w:t>Verdadero</w:t>
      </w:r>
    </w:p>
    <w:p>
      <w:r>
        <w:rPr>
          <w:highlight w:val="yellow"/>
        </w:rPr>
        <w:t>Falso</w:t>
      </w:r>
    </w:p>
    <w:p>
      <w:r>
        <w:t>66. La función de "Fórmula de Faltas" es formación para manejo de riesgos laborales.</w:t>
      </w:r>
    </w:p>
    <w:p>
      <w:r>
        <w:t>Verdadero</w:t>
      </w:r>
    </w:p>
    <w:p>
      <w:r>
        <w:rPr>
          <w:highlight w:val="yellow"/>
        </w:rPr>
        <w:t>Falso</w:t>
      </w:r>
    </w:p>
    <w:p>
      <w:r>
        <w:t>67. ¿Cuál es la función principal de "Vigilancia de la salud"?</w:t>
      </w:r>
    </w:p>
    <w:p>
      <w:r>
        <w:rPr>
          <w:highlight w:val="yellow"/>
        </w:rPr>
        <w:t>A. seguimiento médico periódico de empleados</w:t>
      </w:r>
    </w:p>
    <w:p>
      <w:r>
        <w:t>B. representación sindical dentro de la empresa</w:t>
      </w:r>
    </w:p>
    <w:p>
      <w:r>
        <w:t>C. verificar cumplimiento de normas de seguridad</w:t>
      </w:r>
    </w:p>
    <w:p>
      <w:r>
        <w:t>D. promover condiciones de salud física y mental</w:t>
      </w:r>
    </w:p>
    <w:p>
      <w:r>
        <w:t>68. La función de "Higiene en el trabajo" es promover condiciones de salud física y mental.</w:t>
      </w:r>
    </w:p>
    <w:p>
      <w:r>
        <w:rPr>
          <w:highlight w:val="yellow"/>
        </w:rPr>
        <w:t>Verdadero</w:t>
      </w:r>
    </w:p>
    <w:p>
      <w:r>
        <w:t>Falso</w:t>
      </w:r>
    </w:p>
    <w:p>
      <w:r>
        <w:t>69. ¿Cuál es la función principal de "Capacitación en seguridad"?</w:t>
      </w:r>
    </w:p>
    <w:p>
      <w:r>
        <w:t>A. acuerdo legal entre empleador y empleado</w:t>
      </w:r>
    </w:p>
    <w:p>
      <w:r>
        <w:rPr>
          <w:highlight w:val="yellow"/>
        </w:rPr>
        <w:t>B. formación para manejo de riesgos laborales</w:t>
      </w:r>
    </w:p>
    <w:p>
      <w:r>
        <w:t>C. tiempo diario de trabajo establecido por ley</w:t>
      </w:r>
    </w:p>
    <w:p>
      <w:r>
        <w:t>D. representación sindical dentro de la empresa</w:t>
      </w:r>
    </w:p>
    <w:p>
      <w:r>
        <w:t>70. ¿Cuál es la función principal de "Capacitación en seguridad"?</w:t>
      </w:r>
    </w:p>
    <w:p>
      <w:r>
        <w:rPr>
          <w:highlight w:val="yellow"/>
        </w:rPr>
        <w:t>A. formación para manejo de riesgos laborales</w:t>
      </w:r>
    </w:p>
    <w:p>
      <w:r>
        <w:t>B. gestionar nóminas y pagos de personal</w:t>
      </w:r>
    </w:p>
    <w:p>
      <w:r>
        <w:t>C. ajustes físicos para prevenir dolencias musculares</w:t>
      </w:r>
    </w:p>
    <w:p>
      <w:r>
        <w:t>D. prevenir accidentes y riesgos laborales</w:t>
      </w:r>
    </w:p>
    <w:p>
      <w:r>
        <w:t>71. ¿Cuál es la función principal de "Registro de incidentes"?</w:t>
      </w:r>
    </w:p>
    <w:p>
      <w:r>
        <w:t>A. promover condiciones de salud física y mental</w:t>
      </w:r>
    </w:p>
    <w:p>
      <w:r>
        <w:t>B. acuerdo entre sindicatos y empleadores para condiciones laborales</w:t>
      </w:r>
    </w:p>
    <w:p>
      <w:r>
        <w:rPr>
          <w:highlight w:val="yellow"/>
        </w:rPr>
        <w:t>C. documentar accidentes y cuasi-accidentes</w:t>
      </w:r>
    </w:p>
    <w:p>
      <w:r>
        <w:t>D. pago por despido injustificado</w:t>
      </w:r>
    </w:p>
    <w:p>
      <w:r>
        <w:t>72. ¿Cuál es la función principal de "Vigilancia de la salud"?</w:t>
      </w:r>
    </w:p>
    <w:p>
      <w:r>
        <w:t>A. evaluación de condiciones sanitarias laborales</w:t>
      </w:r>
    </w:p>
    <w:p>
      <w:r>
        <w:t>B. adaptar el puesto de trabajo al trabajador para prevenir lesiones</w:t>
      </w:r>
    </w:p>
    <w:p>
      <w:r>
        <w:t>C. ajustes físicos para prevenir dolencias musculares</w:t>
      </w:r>
    </w:p>
    <w:p>
      <w:r>
        <w:rPr>
          <w:highlight w:val="yellow"/>
        </w:rPr>
        <w:t>D. seguimiento médico periódico de empleados</w:t>
      </w:r>
    </w:p>
    <w:p>
      <w:r>
        <w:t>73. ¿Cuál es la función principal de "Servicios y Beneficios Sociales"?</w:t>
      </w:r>
    </w:p>
    <w:p>
      <w:r>
        <w:t>A. representación sindical dentro de la empresa</w:t>
      </w:r>
    </w:p>
    <w:p>
      <w:r>
        <w:t>B. acciones para evitar accidentes en el lugar de trabajo</w:t>
      </w:r>
    </w:p>
    <w:p>
      <w:r>
        <w:t>C. adaptar el puesto de trabajo al trabajador para prevenir lesiones</w:t>
      </w:r>
    </w:p>
    <w:p>
      <w:r>
        <w:rPr>
          <w:highlight w:val="yellow"/>
        </w:rPr>
        <w:t>D. proveer seguro médico y prestaciones sociales</w:t>
      </w:r>
    </w:p>
    <w:p>
      <w:r>
        <w:t>74. La función de "Capacitación en seguridad" es formación para manejo de riesgos laborales.</w:t>
      </w:r>
    </w:p>
    <w:p>
      <w:r>
        <w:rPr>
          <w:highlight w:val="yellow"/>
        </w:rPr>
        <w:t>Verdadero</w:t>
      </w:r>
    </w:p>
    <w:p>
      <w:r>
        <w:t>Falso</w:t>
      </w:r>
    </w:p>
    <w:p>
      <w:r>
        <w:t>75. ¿Cuál es la función principal de "Sindicato"?</w:t>
      </w:r>
    </w:p>
    <w:p>
      <w:r>
        <w:rPr>
          <w:highlight w:val="yellow"/>
        </w:rPr>
        <w:t>A. organización de trabajadores para defender derechos</w:t>
      </w:r>
    </w:p>
    <w:p>
      <w:r>
        <w:t>B. adaptar el puesto de trabajo al trabajador para prevenir lesiones</w:t>
      </w:r>
    </w:p>
    <w:p>
      <w:r>
        <w:t>C. representación sindical dentro de la empresa</w:t>
      </w:r>
    </w:p>
    <w:p>
      <w:r>
        <w:t>D. factores laborales que afectan la salud mental</w:t>
      </w:r>
    </w:p>
    <w:p>
      <w:r>
        <w:t>76. ¿Cuál es la función principal de "Ergonomía"?</w:t>
      </w:r>
    </w:p>
    <w:p>
      <w:r>
        <w:t>A. documentar accidentes y cuasi-accidentes</w:t>
      </w:r>
    </w:p>
    <w:p>
      <w:r>
        <w:rPr>
          <w:highlight w:val="yellow"/>
        </w:rPr>
        <w:t>B. adaptar el puesto de trabajo al trabajador para prevenir lesiones</w:t>
      </w:r>
    </w:p>
    <w:p>
      <w:r>
        <w:t>C. proveer seguro médico y prestaciones sociales</w:t>
      </w:r>
    </w:p>
    <w:p>
      <w:r>
        <w:t>D. evaluación de condiciones sanitarias laborales</w:t>
      </w:r>
    </w:p>
    <w:p>
      <w:r>
        <w:t>77. ¿Cuál es la función principal de "Indemnización"?</w:t>
      </w:r>
    </w:p>
    <w:p>
      <w:r>
        <w:t>A. permiso otorgado por razones médicas</w:t>
      </w:r>
    </w:p>
    <w:p>
      <w:r>
        <w:t>B. ajustes físicos para prevenir dolencias musculares</w:t>
      </w:r>
    </w:p>
    <w:p>
      <w:r>
        <w:t>C. proveer seguro médico y prestaciones sociales</w:t>
      </w:r>
    </w:p>
    <w:p>
      <w:r>
        <w:rPr>
          <w:highlight w:val="yellow"/>
        </w:rPr>
        <w:t>D. pago por despido injustificado</w:t>
      </w:r>
    </w:p>
    <w:p>
      <w:r>
        <w:t>78. ¿Cuál es la función principal de "Capacitación en seguridad"?</w:t>
      </w:r>
    </w:p>
    <w:p>
      <w:r>
        <w:t>A. permiso otorgado por razones médicas</w:t>
      </w:r>
    </w:p>
    <w:p>
      <w:r>
        <w:t>B. tiempo diario de trabajo establecido por ley</w:t>
      </w:r>
    </w:p>
    <w:p>
      <w:r>
        <w:rPr>
          <w:highlight w:val="yellow"/>
        </w:rPr>
        <w:t>C. formación para manejo de riesgos laborales</w:t>
      </w:r>
    </w:p>
    <w:p>
      <w:r>
        <w:t>D. acuerdo legal entre empleador y empleado</w:t>
      </w:r>
    </w:p>
    <w:p>
      <w:r>
        <w:t>79. ¿Cuál es la función principal de "Ergonomía postural"?</w:t>
      </w:r>
    </w:p>
    <w:p>
      <w:r>
        <w:rPr>
          <w:highlight w:val="yellow"/>
        </w:rPr>
        <w:t>A. ajustes físicos para prevenir dolencias musculares</w:t>
      </w:r>
    </w:p>
    <w:p>
      <w:r>
        <w:t>B. cálculo de ausencias injustificadas</w:t>
      </w:r>
    </w:p>
    <w:p>
      <w:r>
        <w:t>C. proveer seguro médico y prestaciones sociales</w:t>
      </w:r>
    </w:p>
    <w:p>
      <w:r>
        <w:t>D. promover condiciones de salud física y mental</w:t>
      </w:r>
    </w:p>
    <w:p>
      <w:r>
        <w:t>80. ¿Cuál es la función principal de "Inspección de Higiene"?</w:t>
      </w:r>
    </w:p>
    <w:p>
      <w:r>
        <w:t>A. pago por despido injustificado</w:t>
      </w:r>
    </w:p>
    <w:p>
      <w:r>
        <w:t>B. compensación económica por el trabajo realizado</w:t>
      </w:r>
    </w:p>
    <w:p>
      <w:r>
        <w:rPr>
          <w:highlight w:val="yellow"/>
        </w:rPr>
        <w:t>C. evaluación de condiciones sanitarias laborales</w:t>
      </w:r>
    </w:p>
    <w:p>
      <w:r>
        <w:t>D. ajustes físicos para prevenir dolencias musculares</w:t>
      </w:r>
    </w:p>
    <w:p>
      <w:r>
        <w:t>81. ¿Cuál es la función principal de "Capacitación en seguridad"?</w:t>
      </w:r>
    </w:p>
    <w:p>
      <w:r>
        <w:t>A. acciones para evitar accidentes en el lugar de trabajo</w:t>
      </w:r>
    </w:p>
    <w:p>
      <w:r>
        <w:rPr>
          <w:highlight w:val="yellow"/>
        </w:rPr>
        <w:t>B. formación para manejo de riesgos laborales</w:t>
      </w:r>
    </w:p>
    <w:p>
      <w:r>
        <w:t>C. cálculo de ausencias injustificadas</w:t>
      </w:r>
    </w:p>
    <w:p>
      <w:r>
        <w:t>D. adaptar el puesto de trabajo al trabajador para prevenir lesiones</w:t>
      </w:r>
    </w:p>
    <w:p>
      <w:r>
        <w:t>82. ¿Cuál es la función principal de "Indemnización"?</w:t>
      </w:r>
    </w:p>
    <w:p>
      <w:r>
        <w:t>A. acuerdo entre sindicatos y empleadores para condiciones laborales</w:t>
      </w:r>
    </w:p>
    <w:p>
      <w:r>
        <w:rPr>
          <w:highlight w:val="yellow"/>
        </w:rPr>
        <w:t>B. pago por despido injustificado</w:t>
      </w:r>
    </w:p>
    <w:p>
      <w:r>
        <w:t>C. permiso otorgado por razones médicas</w:t>
      </w:r>
    </w:p>
    <w:p>
      <w:r>
        <w:t>D. evaluación de condiciones sanitarias laborales</w:t>
      </w:r>
    </w:p>
    <w:p>
      <w:r>
        <w:t>83. ¿Cuál es la función principal de "Ergonomía"?</w:t>
      </w:r>
    </w:p>
    <w:p>
      <w:r>
        <w:t>A. cálculo de ausencias injustificadas</w:t>
      </w:r>
    </w:p>
    <w:p>
      <w:r>
        <w:t>B. formación para manejo de riesgos laborales</w:t>
      </w:r>
    </w:p>
    <w:p>
      <w:r>
        <w:t>C. acciones para evitar accidentes en el lugar de trabajo</w:t>
      </w:r>
    </w:p>
    <w:p>
      <w:r>
        <w:rPr>
          <w:highlight w:val="yellow"/>
        </w:rPr>
        <w:t>D. adaptar el puesto de trabajo al trabajador para prevenir lesiones</w:t>
      </w:r>
    </w:p>
    <w:p>
      <w:r>
        <w:t>84. ¿Cuál es la función principal de "Comisión Interna"?</w:t>
      </w:r>
    </w:p>
    <w:p>
      <w:r>
        <w:t>A. organización de trabajadores para defender derechos</w:t>
      </w:r>
    </w:p>
    <w:p>
      <w:r>
        <w:t>B. documentar accidentes y cuasi-accidentes</w:t>
      </w:r>
    </w:p>
    <w:p>
      <w:r>
        <w:rPr>
          <w:highlight w:val="yellow"/>
        </w:rPr>
        <w:t>C. representación sindical dentro de la empresa</w:t>
      </w:r>
    </w:p>
    <w:p>
      <w:r>
        <w:t>D. tiempo diario de trabajo establecido por ley</w:t>
      </w:r>
    </w:p>
    <w:p>
      <w:r>
        <w:t>85. La función de "Comisión Interna" es compensación económica por el trabajo realizado.</w:t>
      </w:r>
    </w:p>
    <w:p>
      <w:r>
        <w:t>Verdadero</w:t>
      </w:r>
    </w:p>
    <w:p>
      <w:r>
        <w:rPr>
          <w:highlight w:val="yellow"/>
        </w:rPr>
        <w:t>Falso</w:t>
      </w:r>
    </w:p>
    <w:p>
      <w:r>
        <w:t>86. ¿Cuál es la función principal de "Seguridad en el trabajo"?</w:t>
      </w:r>
    </w:p>
    <w:p>
      <w:r>
        <w:t>A. compensación económica por el trabajo realizado</w:t>
      </w:r>
    </w:p>
    <w:p>
      <w:r>
        <w:t>B. pago por despido injustificado</w:t>
      </w:r>
    </w:p>
    <w:p>
      <w:r>
        <w:rPr>
          <w:highlight w:val="yellow"/>
        </w:rPr>
        <w:t>C. prevenir accidentes y riesgos laborales</w:t>
      </w:r>
    </w:p>
    <w:p>
      <w:r>
        <w:t>D. cálculo de ausencias injustificadas</w:t>
      </w:r>
    </w:p>
    <w:p>
      <w:r>
        <w:t>87. ¿Cuál es la función principal de "Sindicato"?</w:t>
      </w:r>
    </w:p>
    <w:p>
      <w:r>
        <w:t>A. acuerdo legal entre empleador y empleado</w:t>
      </w:r>
    </w:p>
    <w:p>
      <w:r>
        <w:t>B. pago por despido injustificado</w:t>
      </w:r>
    </w:p>
    <w:p>
      <w:r>
        <w:t>C. acciones para evitar accidentes en el lugar de trabajo</w:t>
      </w:r>
    </w:p>
    <w:p>
      <w:r>
        <w:rPr>
          <w:highlight w:val="yellow"/>
        </w:rPr>
        <w:t>D. organización de trabajadores para defender derechos</w:t>
      </w:r>
    </w:p>
    <w:p>
      <w:r>
        <w:t>88. ¿Cuál es la función principal de "Ergonomía postural"?</w:t>
      </w:r>
    </w:p>
    <w:p>
      <w:r>
        <w:t>A. permiso otorgado por razones médicas</w:t>
      </w:r>
    </w:p>
    <w:p>
      <w:r>
        <w:rPr>
          <w:highlight w:val="yellow"/>
        </w:rPr>
        <w:t>B. ajustes físicos para prevenir dolencias musculares</w:t>
      </w:r>
    </w:p>
    <w:p>
      <w:r>
        <w:t>C. seguimiento médico periódico de empleados</w:t>
      </w:r>
    </w:p>
    <w:p>
      <w:r>
        <w:t>D. compensación económica por el trabajo realizado</w:t>
      </w:r>
    </w:p>
    <w:p>
      <w:r>
        <w:t>89. ¿Cuál es la función principal de "Sindicato"?</w:t>
      </w:r>
    </w:p>
    <w:p>
      <w:r>
        <w:t>A. formación para manejo de riesgos laborales</w:t>
      </w:r>
    </w:p>
    <w:p>
      <w:r>
        <w:t>B. acuerdo entre sindicatos y empleadores para condiciones laborales</w:t>
      </w:r>
    </w:p>
    <w:p>
      <w:r>
        <w:t>C. proveer seguro médico y prestaciones sociales</w:t>
      </w:r>
    </w:p>
    <w:p>
      <w:r>
        <w:rPr>
          <w:highlight w:val="yellow"/>
        </w:rPr>
        <w:t>D. organización de trabajadores para defender derechos</w:t>
      </w:r>
    </w:p>
    <w:p>
      <w:r>
        <w:t>90. ¿Cuál es la función principal de "Prevención de riesgos"?</w:t>
      </w:r>
    </w:p>
    <w:p>
      <w:r>
        <w:t>A. seguimiento médico periódico de empleados</w:t>
      </w:r>
    </w:p>
    <w:p>
      <w:r>
        <w:t>B. ajustes físicos para prevenir dolencias musculares</w:t>
      </w:r>
    </w:p>
    <w:p>
      <w:r>
        <w:rPr>
          <w:highlight w:val="yellow"/>
        </w:rPr>
        <w:t>C. acciones para evitar accidentes en el lugar de trabajo</w:t>
      </w:r>
    </w:p>
    <w:p>
      <w:r>
        <w:t>D. acuerdo legal entre empleador y empleado</w:t>
      </w:r>
    </w:p>
    <w:p>
      <w:r>
        <w:t>91. ¿Cuál es la función principal de "Servicios y Beneficios Sociales"?</w:t>
      </w:r>
    </w:p>
    <w:p>
      <w:r>
        <w:rPr>
          <w:highlight w:val="yellow"/>
        </w:rPr>
        <w:t>A. proveer seguro médico y prestaciones sociales</w:t>
      </w:r>
    </w:p>
    <w:p>
      <w:r>
        <w:t>B. documentar accidentes y cuasi-accidentes</w:t>
      </w:r>
    </w:p>
    <w:p>
      <w:r>
        <w:t>C. acuerdo legal entre empleador y empleado</w:t>
      </w:r>
    </w:p>
    <w:p>
      <w:r>
        <w:t>D. promover condiciones de salud física y mental</w:t>
      </w:r>
    </w:p>
    <w:p>
      <w:r>
        <w:t>92. ¿Cuál es la función principal de "Higiene en el trabajo"?</w:t>
      </w:r>
    </w:p>
    <w:p>
      <w:r>
        <w:rPr>
          <w:highlight w:val="yellow"/>
        </w:rPr>
        <w:t>A. promover condiciones de salud física y mental</w:t>
      </w:r>
    </w:p>
    <w:p>
      <w:r>
        <w:t>B. acuerdo entre sindicatos y empleadores para condiciones laborales</w:t>
      </w:r>
    </w:p>
    <w:p>
      <w:r>
        <w:t>C. acuerdo legal entre empleador y empleado</w:t>
      </w:r>
    </w:p>
    <w:p>
      <w:r>
        <w:t>D. proveer seguro médico y prestaciones sociales</w:t>
      </w:r>
    </w:p>
    <w:p>
      <w:r>
        <w:t>93. ¿Cuál es la función principal de "Contrato de trabajo"?</w:t>
      </w:r>
    </w:p>
    <w:p>
      <w:r>
        <w:rPr>
          <w:highlight w:val="yellow"/>
        </w:rPr>
        <w:t>A. acuerdo legal entre empleador y empleado</w:t>
      </w:r>
    </w:p>
    <w:p>
      <w:r>
        <w:t>B. documentar accidentes y cuasi-accidentes</w:t>
      </w:r>
    </w:p>
    <w:p>
      <w:r>
        <w:t>C. adaptar el puesto de trabajo al trabajador para prevenir lesiones</w:t>
      </w:r>
    </w:p>
    <w:p>
      <w:r>
        <w:t>D. tiempo diario de trabajo establecido por ley</w:t>
      </w:r>
    </w:p>
    <w:p>
      <w:r>
        <w:t>94. ¿Cuál es la función principal de "Ergonomía"?</w:t>
      </w:r>
    </w:p>
    <w:p>
      <w:r>
        <w:t>A. acuerdo entre sindicatos y empleadores para condiciones laborales</w:t>
      </w:r>
    </w:p>
    <w:p>
      <w:r>
        <w:rPr>
          <w:highlight w:val="yellow"/>
        </w:rPr>
        <w:t>B. adaptar el puesto de trabajo al trabajador para prevenir lesiones</w:t>
      </w:r>
    </w:p>
    <w:p>
      <w:r>
        <w:t>C. ajustes físicos para prevenir dolencias musculares</w:t>
      </w:r>
    </w:p>
    <w:p>
      <w:r>
        <w:t>D. permiso otorgado por razones médicas</w:t>
      </w:r>
    </w:p>
    <w:p>
      <w:r>
        <w:t>95. ¿Cuál es la función principal de "Indemnización"?</w:t>
      </w:r>
    </w:p>
    <w:p>
      <w:r>
        <w:t>A. compensación económica por el trabajo realizado</w:t>
      </w:r>
    </w:p>
    <w:p>
      <w:r>
        <w:rPr>
          <w:highlight w:val="yellow"/>
        </w:rPr>
        <w:t>B. pago por despido injustificado</w:t>
      </w:r>
    </w:p>
    <w:p>
      <w:r>
        <w:t>C. tiempo diario de trabajo establecido por ley</w:t>
      </w:r>
    </w:p>
    <w:p>
      <w:r>
        <w:t>D. acciones para evitar accidentes en el lugar de trabajo</w:t>
      </w:r>
    </w:p>
    <w:p>
      <w:r>
        <w:t>96. ¿Cuál es la función principal de "Indemnización"?</w:t>
      </w:r>
    </w:p>
    <w:p>
      <w:r>
        <w:t>A. evaluación de condiciones sanitarias laborales</w:t>
      </w:r>
    </w:p>
    <w:p>
      <w:r>
        <w:t>B. representación sindical dentro de la empresa</w:t>
      </w:r>
    </w:p>
    <w:p>
      <w:r>
        <w:rPr>
          <w:highlight w:val="yellow"/>
        </w:rPr>
        <w:t>C. pago por despido injustificado</w:t>
      </w:r>
    </w:p>
    <w:p>
      <w:r>
        <w:t>D. formación para manejo de riesgos laborales</w:t>
      </w:r>
    </w:p>
    <w:p>
      <w:r>
        <w:t>97. ¿Cuál es la función principal de "Servicios y Beneficios Sociales"?</w:t>
      </w:r>
    </w:p>
    <w:p>
      <w:r>
        <w:t>A. documentar accidentes y cuasi-accidentes</w:t>
      </w:r>
    </w:p>
    <w:p>
      <w:r>
        <w:t>B. ajustes físicos para prevenir dolencias musculares</w:t>
      </w:r>
    </w:p>
    <w:p>
      <w:r>
        <w:t>C. gestionar nóminas y pagos de personal</w:t>
      </w:r>
    </w:p>
    <w:p>
      <w:r>
        <w:rPr>
          <w:highlight w:val="yellow"/>
        </w:rPr>
        <w:t>D. proveer seguro médico y prestaciones sociales</w:t>
      </w:r>
    </w:p>
    <w:p>
      <w:r>
        <w:t>98. La función de "Vigilancia de la salud" es gestionar nóminas y pagos de personal.</w:t>
      </w:r>
    </w:p>
    <w:p>
      <w:r>
        <w:t>Verdadero</w:t>
      </w:r>
    </w:p>
    <w:p>
      <w:r>
        <w:rPr>
          <w:highlight w:val="yellow"/>
        </w:rPr>
        <w:t>Falso</w:t>
      </w:r>
    </w:p>
    <w:p>
      <w:r>
        <w:t>99. ¿Cuál es la función principal de "Convenio colectivo"?</w:t>
      </w:r>
    </w:p>
    <w:p>
      <w:r>
        <w:t>A. permiso otorgado por razones médicas</w:t>
      </w:r>
    </w:p>
    <w:p>
      <w:r>
        <w:t>B. pago por despido injustificado</w:t>
      </w:r>
    </w:p>
    <w:p>
      <w:r>
        <w:t>C. adaptar el puesto de trabajo al trabajador para prevenir lesiones</w:t>
      </w:r>
    </w:p>
    <w:p>
      <w:r>
        <w:rPr>
          <w:highlight w:val="yellow"/>
        </w:rPr>
        <w:t>D. acuerdo entre sindicatos y empleadores para condiciones laborales</w:t>
      </w:r>
    </w:p>
    <w:p>
      <w:r>
        <w:t>100. La función de "Higiene en el trabajo" es compensación económica por el trabajo realizado.</w:t>
      </w:r>
    </w:p>
    <w:p>
      <w:r>
        <w:t>Verdadero</w:t>
      </w:r>
    </w:p>
    <w:p>
      <w:r>
        <w:rPr>
          <w:highlight w:val="yellow"/>
        </w:rPr>
        <w:t>Falso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