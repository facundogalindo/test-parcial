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Preguntas Unidad 1 – Talento Humano (101 ítems de práctica)</w:t>
      </w:r>
    </w:p>
    <w:p>
      <w:r>
        <w:t>Resalta en amarillo la respuesta correcta.</w:t>
      </w:r>
    </w:p>
    <w:p>
      <w:r>
        <w:t>Preguntas Unidad 1 – Talento Humano (100 ítems de práctica)</w:t>
      </w:r>
    </w:p>
    <w:p>
      <w:r>
        <w:t>Resalta en amarillo la respuesta correcta.</w:t>
      </w:r>
    </w:p>
    <w:p>
      <w:r>
        <w:t>2. La función principal de "Tipos de organizaciones" es formas de estructurar departamentos y flujos de trabajo.</w:t>
      </w:r>
    </w:p>
    <w:p>
      <w:r>
        <w:t>Verdadero</w:t>
      </w:r>
    </w:p>
    <w:p>
      <w:r>
        <w:t>Falso</w:t>
      </w:r>
    </w:p>
    <w:p>
      <w:r>
        <w:t>3. ¿Cuál es la función principal de "Tipos de organizaciones"?</w:t>
      </w:r>
    </w:p>
    <w:p>
      <w:r>
        <w:t>A. conjunto de actividades para entregar servicios de TI</w:t>
      </w:r>
    </w:p>
    <w:p>
      <w:r>
        <w:t>B. distinguir factores motivacionales e higiénicos</w:t>
      </w:r>
    </w:p>
    <w:p>
      <w:r>
        <w:t>C. formas de estructurar departamentos y flujos de trabajo</w:t>
      </w:r>
    </w:p>
    <w:p>
      <w:r>
        <w:t>D. capacitar y formar a los empleados</w:t>
      </w:r>
    </w:p>
    <w:p>
      <w:r>
        <w:t>4. ¿Cuál es la función principal de "Teoría de Herzberg"?</w:t>
      </w:r>
    </w:p>
    <w:p>
      <w:r>
        <w:t>A. conjunto de actividades para entregar servicios de TI</w:t>
      </w:r>
    </w:p>
    <w:p>
      <w:r>
        <w:t>B. mantener y optimizar las bases de datos</w:t>
      </w:r>
    </w:p>
    <w:p>
      <w:r>
        <w:t>C. reconocer fortalezas y debilidades personales</w:t>
      </w:r>
    </w:p>
    <w:p>
      <w:r>
        <w:t>D. distinguir factores motivacionales e higiénicos</w:t>
      </w:r>
    </w:p>
    <w:p>
      <w:r>
        <w:t>5. La función principal de "Subsistema de Organización" es identificar fortalezas, oportunidades, debilidades y amenazas.</w:t>
      </w:r>
    </w:p>
    <w:p>
      <w:r>
        <w:t>Verdadero</w:t>
      </w:r>
    </w:p>
    <w:p>
      <w:r>
        <w:t>Falso</w:t>
      </w:r>
    </w:p>
    <w:p>
      <w:r>
        <w:t>6. ¿Cuál es la función principal de "Desarrollador Full Stack"?</w:t>
      </w:r>
    </w:p>
    <w:p>
      <w:r>
        <w:t>A. desarrollar aplicaciones tanto en frontend como backend</w:t>
      </w:r>
    </w:p>
    <w:p>
      <w:r>
        <w:t>B. mantener y motivar al talento actual</w:t>
      </w:r>
    </w:p>
    <w:p>
      <w:r>
        <w:t>C. conjunto de actividades para entregar servicios de TI</w:t>
      </w:r>
    </w:p>
    <w:p>
      <w:r>
        <w:t>D. guiar al personal en la adopción de nuevas tecnologías</w:t>
      </w:r>
    </w:p>
    <w:p>
      <w:r>
        <w:t>7. ¿Cuál es la función principal de "Modelo Funcional"?</w:t>
      </w:r>
    </w:p>
    <w:p>
      <w:r>
        <w:t>A. dividir la organización en áreas especializadas por función</w:t>
      </w:r>
    </w:p>
    <w:p>
      <w:r>
        <w:t>B. jerarquizar necesidades humanas en una pirámide</w:t>
      </w:r>
    </w:p>
    <w:p>
      <w:r>
        <w:t>C. definir la estrategia de TI</w:t>
      </w:r>
    </w:p>
    <w:p>
      <w:r>
        <w:t>D. mantener y motivar al talento actual</w:t>
      </w:r>
    </w:p>
    <w:p>
      <w:r>
        <w:t>8. ¿Cuál es la función principal de "Subsistema de Auditoría"?</w:t>
      </w:r>
    </w:p>
    <w:p>
      <w:r>
        <w:t>A. guiar al personal en la adopción de nuevas tecnologías</w:t>
      </w:r>
    </w:p>
    <w:p>
      <w:r>
        <w:t>B. evaluar prácticas y cumplimiento de políticas de RH</w:t>
      </w:r>
    </w:p>
    <w:p>
      <w:r>
        <w:t>C. reconocer fortalezas y debilidades personales</w:t>
      </w:r>
    </w:p>
    <w:p>
      <w:r>
        <w:t>D. definir la estrategia de TI</w:t>
      </w:r>
    </w:p>
    <w:p>
      <w:r>
        <w:t>9. ¿Cuál es la función principal de "Subsistema de Organización"?</w:t>
      </w:r>
    </w:p>
    <w:p>
      <w:r>
        <w:t>A. jerarquizar necesidades humanas en una pirámide</w:t>
      </w:r>
    </w:p>
    <w:p>
      <w:r>
        <w:t>B. estructurar funciones y responsabilidades del personal</w:t>
      </w:r>
    </w:p>
    <w:p>
      <w:r>
        <w:t>C. definir la estrategia de TI</w:t>
      </w:r>
    </w:p>
    <w:p>
      <w:r>
        <w:t>D. asegurar la incorporación efectiva de nuevos empleados</w:t>
      </w:r>
    </w:p>
    <w:p>
      <w:r>
        <w:t>10. ¿Cuál es la función principal de "Project Manager"?</w:t>
      </w:r>
    </w:p>
    <w:p>
      <w:r>
        <w:t>A. identificar fortalezas, oportunidades, debilidades y amenazas</w:t>
      </w:r>
    </w:p>
    <w:p>
      <w:r>
        <w:t>B. mantener y motivar al talento actual</w:t>
      </w:r>
    </w:p>
    <w:p>
      <w:r>
        <w:t>C. gestionar proyectos de TI</w:t>
      </w:r>
    </w:p>
    <w:p>
      <w:r>
        <w:t>D. capacitar y formar a los empleados</w:t>
      </w:r>
    </w:p>
    <w:p>
      <w:r>
        <w:t>11. La función principal de "Coaching Tecnológico" es guiar al personal en la adopción de nuevas tecnologías.</w:t>
      </w:r>
    </w:p>
    <w:p>
      <w:r>
        <w:t>Verdadero</w:t>
      </w:r>
    </w:p>
    <w:p>
      <w:r>
        <w:t>Falso</w:t>
      </w:r>
    </w:p>
    <w:p>
      <w:r>
        <w:t>12. La función principal de "Administrador de Base de Datos" es mantener y optimizar las bases de datos.</w:t>
      </w:r>
    </w:p>
    <w:p>
      <w:r>
        <w:t>Verdadero</w:t>
      </w:r>
    </w:p>
    <w:p>
      <w:r>
        <w:t>Falso</w:t>
      </w:r>
    </w:p>
    <w:p>
      <w:r>
        <w:t>13. La función principal de "CIO" es definir la estrategia de TI.</w:t>
      </w:r>
    </w:p>
    <w:p>
      <w:r>
        <w:t>Verdadero</w:t>
      </w:r>
    </w:p>
    <w:p>
      <w:r>
        <w:t>Falso</w:t>
      </w:r>
    </w:p>
    <w:p>
      <w:r>
        <w:t>14. La función principal de "Desarrollador Full Stack" es desarrollar aplicaciones tanto en frontend como backend.</w:t>
      </w:r>
    </w:p>
    <w:p>
      <w:r>
        <w:t>Verdadero</w:t>
      </w:r>
    </w:p>
    <w:p>
      <w:r>
        <w:t>Falso</w:t>
      </w:r>
    </w:p>
    <w:p>
      <w:r>
        <w:t>15. ¿Cuál es la función principal de "Subsistema de Organización"?</w:t>
      </w:r>
    </w:p>
    <w:p>
      <w:r>
        <w:t>A. reconocer fortalezas y debilidades personales</w:t>
      </w:r>
    </w:p>
    <w:p>
      <w:r>
        <w:t>B. gestionar proyectos de TI</w:t>
      </w:r>
    </w:p>
    <w:p>
      <w:r>
        <w:t>C. estructurar funciones y responsabilidades del personal</w:t>
      </w:r>
    </w:p>
    <w:p>
      <w:r>
        <w:t>D. conjunto de actividades para entregar servicios de TI</w:t>
      </w:r>
    </w:p>
    <w:p>
      <w:r>
        <w:t>16. ¿Cuál es la función principal de "Gestión por competencias"?</w:t>
      </w:r>
    </w:p>
    <w:p>
      <w:r>
        <w:t>A. distinguir factores motivacionales e higiénicos</w:t>
      </w:r>
    </w:p>
    <w:p>
      <w:r>
        <w:t>B. medir y desarrollar habilidades específicas para el puesto</w:t>
      </w:r>
    </w:p>
    <w:p>
      <w:r>
        <w:t>C. estructurar funciones y responsabilidades del personal</w:t>
      </w:r>
    </w:p>
    <w:p>
      <w:r>
        <w:t>D. asegurar la incorporación efectiva de nuevos empleados</w:t>
      </w:r>
    </w:p>
    <w:p>
      <w:r>
        <w:t>17. La función principal de "Análisis FODA" es asegurar la incorporación efectiva de nuevos empleados.</w:t>
      </w:r>
    </w:p>
    <w:p>
      <w:r>
        <w:t>Verdadero</w:t>
      </w:r>
    </w:p>
    <w:p>
      <w:r>
        <w:t>Falso</w:t>
      </w:r>
    </w:p>
    <w:p>
      <w:r>
        <w:t>18. La función principal de "Analista Funcional" es distinguir factores motivacionales e higiénicos.</w:t>
      </w:r>
    </w:p>
    <w:p>
      <w:r>
        <w:t>Verdadero</w:t>
      </w:r>
    </w:p>
    <w:p>
      <w:r>
        <w:t>Falso</w:t>
      </w:r>
    </w:p>
    <w:p>
      <w:r>
        <w:t>19. La función principal de "Administrador de Base de Datos" es dividir la organización en áreas especializadas por función.</w:t>
      </w:r>
    </w:p>
    <w:p>
      <w:r>
        <w:t>Verdadero</w:t>
      </w:r>
    </w:p>
    <w:p>
      <w:r>
        <w:t>Falso</w:t>
      </w:r>
    </w:p>
    <w:p>
      <w:r>
        <w:t>20. ¿Cuál es la función principal de "Subsistema de Organización"?</w:t>
      </w:r>
    </w:p>
    <w:p>
      <w:r>
        <w:t>A. formas de estructurar departamentos y flujos de trabajo</w:t>
      </w:r>
    </w:p>
    <w:p>
      <w:r>
        <w:t>B. analizar requisitos y procesos de negocio</w:t>
      </w:r>
    </w:p>
    <w:p>
      <w:r>
        <w:t>C. distinguir factores motivacionales e higiénicos</w:t>
      </w:r>
    </w:p>
    <w:p>
      <w:r>
        <w:t>D. estructurar funciones y responsabilidades del personal</w:t>
      </w:r>
    </w:p>
    <w:p>
      <w:r>
        <w:t>21. ¿Cuál es la función principal de "Coaching Tecnológico"?</w:t>
      </w:r>
    </w:p>
    <w:p>
      <w:r>
        <w:t>A. guiar al personal en la adopción de nuevas tecnologías</w:t>
      </w:r>
    </w:p>
    <w:p>
      <w:r>
        <w:t>B. estructurar funciones y responsabilidades del personal</w:t>
      </w:r>
    </w:p>
    <w:p>
      <w:r>
        <w:t>C. promover flexibilidad y autonomía organizacional</w:t>
      </w:r>
    </w:p>
    <w:p>
      <w:r>
        <w:t>D. dividir la organización en áreas especializadas por función</w:t>
      </w:r>
    </w:p>
    <w:p>
      <w:r>
        <w:t>22. ¿Cuál es la función principal de "Gestión por competencias"?</w:t>
      </w:r>
    </w:p>
    <w:p>
      <w:r>
        <w:t>A. estructurar funciones y responsabilidades del personal</w:t>
      </w:r>
    </w:p>
    <w:p>
      <w:r>
        <w:t>B. dividir la organización en áreas especializadas por función</w:t>
      </w:r>
    </w:p>
    <w:p>
      <w:r>
        <w:t>C. desarrollar aplicaciones tanto en frontend como backend</w:t>
      </w:r>
    </w:p>
    <w:p>
      <w:r>
        <w:t>D. medir y desarrollar habilidades específicas para el puesto</w:t>
      </w:r>
    </w:p>
    <w:p>
      <w:r>
        <w:t>23. ¿Cuál es la función principal de "Director de TI"?</w:t>
      </w:r>
    </w:p>
    <w:p>
      <w:r>
        <w:t>A. evaluar prácticas y cumplimiento de políticas de RH</w:t>
      </w:r>
    </w:p>
    <w:p>
      <w:r>
        <w:t>B. mantener y optimizar las bases de datos</w:t>
      </w:r>
    </w:p>
    <w:p>
      <w:r>
        <w:t>C. supervisar las operaciones diarias de TI</w:t>
      </w:r>
    </w:p>
    <w:p>
      <w:r>
        <w:t>D. mantener y motivar al talento actual</w:t>
      </w:r>
    </w:p>
    <w:p>
      <w:r>
        <w:t>24. La función principal de "Subsistema de Organización" es estructurar funciones y responsabilidades del personal.</w:t>
      </w:r>
    </w:p>
    <w:p>
      <w:r>
        <w:t>Verdadero</w:t>
      </w:r>
    </w:p>
    <w:p>
      <w:r>
        <w:t>Falso</w:t>
      </w:r>
    </w:p>
    <w:p>
      <w:r>
        <w:t>25. La función principal de "Project Manager" es jerarquizar necesidades humanas en una pirámide.</w:t>
      </w:r>
    </w:p>
    <w:p>
      <w:r>
        <w:t>Verdadero</w:t>
      </w:r>
    </w:p>
    <w:p>
      <w:r>
        <w:t>Falso</w:t>
      </w:r>
    </w:p>
    <w:p>
      <w:r>
        <w:t>26. La función principal de "Desarrollador Full Stack" es estructurar funciones y responsabilidades del personal.</w:t>
      </w:r>
    </w:p>
    <w:p>
      <w:r>
        <w:t>Verdadero</w:t>
      </w:r>
    </w:p>
    <w:p>
      <w:r>
        <w:t>Falso</w:t>
      </w:r>
    </w:p>
    <w:p>
      <w:r>
        <w:t>27. ¿Cuál es la función principal de "Administrador de Base de Datos"?</w:t>
      </w:r>
    </w:p>
    <w:p>
      <w:r>
        <w:t>A. mantener y optimizar las bases de datos</w:t>
      </w:r>
    </w:p>
    <w:p>
      <w:r>
        <w:t>B. distinguir factores motivacionales e higiénicos</w:t>
      </w:r>
    </w:p>
    <w:p>
      <w:r>
        <w:t>C. desarrollar aplicaciones tanto en frontend como backend</w:t>
      </w:r>
    </w:p>
    <w:p>
      <w:r>
        <w:t>D. dividir la organización en áreas especializadas por función</w:t>
      </w:r>
    </w:p>
    <w:p>
      <w:r>
        <w:t>28. ¿Cuál es la función principal de "Tipos de organizaciones"?</w:t>
      </w:r>
    </w:p>
    <w:p>
      <w:r>
        <w:t>A. medir y desarrollar habilidades específicas para el puesto</w:t>
      </w:r>
    </w:p>
    <w:p>
      <w:r>
        <w:t>B. formas de estructurar departamentos y flujos de trabajo</w:t>
      </w:r>
    </w:p>
    <w:p>
      <w:r>
        <w:t>C. analizar oferta y demanda de trabajo en el sector</w:t>
      </w:r>
    </w:p>
    <w:p>
      <w:r>
        <w:t>D. asegurar la incorporación efectiva de nuevos empleados</w:t>
      </w:r>
    </w:p>
    <w:p>
      <w:r>
        <w:t>29. La función principal de "Teoría de Maslow" es jerarquizar necesidades humanas en una pirámide.</w:t>
      </w:r>
    </w:p>
    <w:p>
      <w:r>
        <w:t>Verdadero</w:t>
      </w:r>
    </w:p>
    <w:p>
      <w:r>
        <w:t>Falso</w:t>
      </w:r>
    </w:p>
    <w:p>
      <w:r>
        <w:t>30. ¿Cuál es la función principal de "Autoconocimiento"?</w:t>
      </w:r>
    </w:p>
    <w:p>
      <w:r>
        <w:t>A. reconocer fortalezas y debilidades personales</w:t>
      </w:r>
    </w:p>
    <w:p>
      <w:r>
        <w:t>B. gestionar proyectos de TI</w:t>
      </w:r>
    </w:p>
    <w:p>
      <w:r>
        <w:t>C. dividir la organización en áreas especializadas por función</w:t>
      </w:r>
    </w:p>
    <w:p>
      <w:r>
        <w:t>D. conjunto de actividades para entregar servicios de TI</w:t>
      </w:r>
    </w:p>
    <w:p>
      <w:r>
        <w:t>31. ¿Cuál es la función principal de "Subsistema de Organización"?</w:t>
      </w:r>
    </w:p>
    <w:p>
      <w:r>
        <w:t>A. analizar requisitos y procesos de negocio</w:t>
      </w:r>
    </w:p>
    <w:p>
      <w:r>
        <w:t>B. medir y desarrollar habilidades específicas para el puesto</w:t>
      </w:r>
    </w:p>
    <w:p>
      <w:r>
        <w:t>C. identificar fortalezas, oportunidades, debilidades y amenazas</w:t>
      </w:r>
    </w:p>
    <w:p>
      <w:r>
        <w:t>D. estructurar funciones y responsabilidades del personal</w:t>
      </w:r>
    </w:p>
    <w:p>
      <w:r>
        <w:t>32. ¿Cuál es la función principal de "Teoría de Herzberg"?</w:t>
      </w:r>
    </w:p>
    <w:p>
      <w:r>
        <w:t>A. mantener y optimizar las bases de datos</w:t>
      </w:r>
    </w:p>
    <w:p>
      <w:r>
        <w:t>B. medir y desarrollar habilidades específicas para el puesto</w:t>
      </w:r>
    </w:p>
    <w:p>
      <w:r>
        <w:t>C. distinguir factores motivacionales e higiénicos</w:t>
      </w:r>
    </w:p>
    <w:p>
      <w:r>
        <w:t>D. identificar fortalezas, oportunidades, debilidades y amenazas</w:t>
      </w:r>
    </w:p>
    <w:p>
      <w:r>
        <w:t>33. ¿Cuál es la función principal de "Project Manager"?</w:t>
      </w:r>
    </w:p>
    <w:p>
      <w:r>
        <w:t>A. formas de estructurar departamentos y flujos de trabajo</w:t>
      </w:r>
    </w:p>
    <w:p>
      <w:r>
        <w:t>B. promover flexibilidad y autonomía organizacional</w:t>
      </w:r>
    </w:p>
    <w:p>
      <w:r>
        <w:t>C. conjunto de actividades para entregar servicios de TI</w:t>
      </w:r>
    </w:p>
    <w:p>
      <w:r>
        <w:t>D. gestionar proyectos de TI</w:t>
      </w:r>
    </w:p>
    <w:p>
      <w:r>
        <w:t>34. ¿Cuál es la función principal de "Project Manager"?</w:t>
      </w:r>
    </w:p>
    <w:p>
      <w:r>
        <w:t>A. distinguir factores motivacionales e higiénicos</w:t>
      </w:r>
    </w:p>
    <w:p>
      <w:r>
        <w:t>B. formas de estructurar departamentos y flujos de trabajo</w:t>
      </w:r>
    </w:p>
    <w:p>
      <w:r>
        <w:t>C. capacitar y formar a los empleados</w:t>
      </w:r>
    </w:p>
    <w:p>
      <w:r>
        <w:t>D. gestionar proyectos de TI</w:t>
      </w:r>
    </w:p>
    <w:p>
      <w:r>
        <w:t>35. ¿Cuál es la función principal de "Tipos de organizaciones"?</w:t>
      </w:r>
    </w:p>
    <w:p>
      <w:r>
        <w:t>A. mantener y optimizar las bases de datos</w:t>
      </w:r>
    </w:p>
    <w:p>
      <w:r>
        <w:t>B. formas de estructurar departamentos y flujos de trabajo</w:t>
      </w:r>
    </w:p>
    <w:p>
      <w:r>
        <w:t>C. promover flexibilidad y autonomía organizacional</w:t>
      </w:r>
    </w:p>
    <w:p>
      <w:r>
        <w:t>D. identificar fortalezas, oportunidades, debilidades y amenazas</w:t>
      </w:r>
    </w:p>
    <w:p>
      <w:r>
        <w:t>36. La función principal de "CIO" es definir la estrategia de TI.</w:t>
      </w:r>
    </w:p>
    <w:p>
      <w:r>
        <w:t>Verdadero</w:t>
      </w:r>
    </w:p>
    <w:p>
      <w:r>
        <w:t>Falso</w:t>
      </w:r>
    </w:p>
    <w:p>
      <w:r>
        <w:t>37. ¿Cuál es la función principal de "Gestión por competencias"?</w:t>
      </w:r>
    </w:p>
    <w:p>
      <w:r>
        <w:t>A. definir la estrategia de TI</w:t>
      </w:r>
    </w:p>
    <w:p>
      <w:r>
        <w:t>B. promover flexibilidad y autonomía organizacional</w:t>
      </w:r>
    </w:p>
    <w:p>
      <w:r>
        <w:t>C. medir y desarrollar habilidades específicas para el puesto</w:t>
      </w:r>
    </w:p>
    <w:p>
      <w:r>
        <w:t>D. mantener y optimizar las bases de datos</w:t>
      </w:r>
    </w:p>
    <w:p>
      <w:r>
        <w:t>38. ¿Cuál es la función principal de "Modelo Orgánico"?</w:t>
      </w:r>
    </w:p>
    <w:p>
      <w:r>
        <w:t>A. distinguir factores motivacionales e higiénicos</w:t>
      </w:r>
    </w:p>
    <w:p>
      <w:r>
        <w:t>B. identificar fortalezas, oportunidades, debilidades y amenazas</w:t>
      </w:r>
    </w:p>
    <w:p>
      <w:r>
        <w:t>C. evaluar prácticas y cumplimiento de políticas de RH</w:t>
      </w:r>
    </w:p>
    <w:p>
      <w:r>
        <w:t>D. promover flexibilidad y autonomía organizacional</w:t>
      </w:r>
    </w:p>
    <w:p>
      <w:r>
        <w:t>39. ¿Cuál es la función principal de "Coaching Tecnológico"?</w:t>
      </w:r>
    </w:p>
    <w:p>
      <w:r>
        <w:t>A. supervisar las operaciones diarias de TI</w:t>
      </w:r>
    </w:p>
    <w:p>
      <w:r>
        <w:t>B. identificar fortalezas, oportunidades, debilidades y amenazas</w:t>
      </w:r>
    </w:p>
    <w:p>
      <w:r>
        <w:t>C. evaluar prácticas y cumplimiento de políticas de RH</w:t>
      </w:r>
    </w:p>
    <w:p>
      <w:r>
        <w:t>D. guiar al personal en la adopción de nuevas tecnologías</w:t>
      </w:r>
    </w:p>
    <w:p>
      <w:r>
        <w:t>40. ¿Cuál es la función principal de "Administrador de Base de Datos"?</w:t>
      </w:r>
    </w:p>
    <w:p>
      <w:r>
        <w:t>A. distinguir factores motivacionales e higiénicos</w:t>
      </w:r>
    </w:p>
    <w:p>
      <w:r>
        <w:t>B. evaluar prácticas y cumplimiento de políticas de RH</w:t>
      </w:r>
    </w:p>
    <w:p>
      <w:r>
        <w:t>C. mantener y optimizar las bases de datos</w:t>
      </w:r>
    </w:p>
    <w:p>
      <w:r>
        <w:t>D. asegurar la incorporación efectiva de nuevos empleados</w:t>
      </w:r>
    </w:p>
    <w:p>
      <w:r>
        <w:t>41. ¿Cuál es la función principal de "Autoconocimiento"?</w:t>
      </w:r>
    </w:p>
    <w:p>
      <w:r>
        <w:t>A. gestionar proyectos de TI</w:t>
      </w:r>
    </w:p>
    <w:p>
      <w:r>
        <w:t>B. dividir la organización en áreas especializadas por función</w:t>
      </w:r>
    </w:p>
    <w:p>
      <w:r>
        <w:t>C. estructurar funciones y responsabilidades del personal</w:t>
      </w:r>
    </w:p>
    <w:p>
      <w:r>
        <w:t>D. reconocer fortalezas y debilidades personales</w:t>
      </w:r>
    </w:p>
    <w:p>
      <w:r>
        <w:t>42. La función principal de "Subsistema de Retención" es definir la estrategia de TI.</w:t>
      </w:r>
    </w:p>
    <w:p>
      <w:r>
        <w:t>Verdadero</w:t>
      </w:r>
    </w:p>
    <w:p>
      <w:r>
        <w:t>Falso</w:t>
      </w:r>
    </w:p>
    <w:p>
      <w:r>
        <w:t>43. La función principal de "Procesos de TI" es conjunto de actividades para entregar servicios de TI.</w:t>
      </w:r>
    </w:p>
    <w:p>
      <w:r>
        <w:t>Verdadero</w:t>
      </w:r>
    </w:p>
    <w:p>
      <w:r>
        <w:t>Falso</w:t>
      </w:r>
    </w:p>
    <w:p>
      <w:r>
        <w:t>44. ¿Cuál es la función principal de "Subsistema de Integración"?</w:t>
      </w:r>
    </w:p>
    <w:p>
      <w:r>
        <w:t>A. asegurar la incorporación efectiva de nuevos empleados</w:t>
      </w:r>
    </w:p>
    <w:p>
      <w:r>
        <w:t>B. reconocer fortalezas y debilidades personales</w:t>
      </w:r>
    </w:p>
    <w:p>
      <w:r>
        <w:t>C. distinguir factores motivacionales e higiénicos</w:t>
      </w:r>
    </w:p>
    <w:p>
      <w:r>
        <w:t>D. promover flexibilidad y autonomía organizacional</w:t>
      </w:r>
    </w:p>
    <w:p>
      <w:r>
        <w:t>45. ¿Cuál es la función principal de "Desarrollador Full Stack"?</w:t>
      </w:r>
    </w:p>
    <w:p>
      <w:r>
        <w:t>A. desarrollar aplicaciones tanto en frontend como backend</w:t>
      </w:r>
    </w:p>
    <w:p>
      <w:r>
        <w:t>B. analizar oferta y demanda de trabajo en el sector</w:t>
      </w:r>
    </w:p>
    <w:p>
      <w:r>
        <w:t>C. asegurar la incorporación efectiva de nuevos empleados</w:t>
      </w:r>
    </w:p>
    <w:p>
      <w:r>
        <w:t>D. guiar al personal en la adopción de nuevas tecnologías</w:t>
      </w:r>
    </w:p>
    <w:p>
      <w:r>
        <w:t>46. ¿Cuál es la función principal de "Tipos de organizaciones"?</w:t>
      </w:r>
    </w:p>
    <w:p>
      <w:r>
        <w:t>A. capacitar y formar a los empleados</w:t>
      </w:r>
    </w:p>
    <w:p>
      <w:r>
        <w:t>B. formas de estructurar departamentos y flujos de trabajo</w:t>
      </w:r>
    </w:p>
    <w:p>
      <w:r>
        <w:t>C. mantener y optimizar las bases de datos</w:t>
      </w:r>
    </w:p>
    <w:p>
      <w:r>
        <w:t>D. identificar fortalezas, oportunidades, debilidades y amenazas</w:t>
      </w:r>
    </w:p>
    <w:p>
      <w:r>
        <w:t>47. La función principal de "Administrador de Base de Datos" es mantener y optimizar las bases de datos.</w:t>
      </w:r>
    </w:p>
    <w:p>
      <w:r>
        <w:t>Verdadero</w:t>
      </w:r>
    </w:p>
    <w:p>
      <w:r>
        <w:t>Falso</w:t>
      </w:r>
    </w:p>
    <w:p>
      <w:r>
        <w:t>48. ¿Cuál es la función principal de "Análisis FODA"?</w:t>
      </w:r>
    </w:p>
    <w:p>
      <w:r>
        <w:t>A. gestionar proyectos de TI</w:t>
      </w:r>
    </w:p>
    <w:p>
      <w:r>
        <w:t>B. identificar fortalezas, oportunidades, debilidades y amenazas</w:t>
      </w:r>
    </w:p>
    <w:p>
      <w:r>
        <w:t>C. mantener y optimizar las bases de datos</w:t>
      </w:r>
    </w:p>
    <w:p>
      <w:r>
        <w:t>D. definir la estrategia de TI</w:t>
      </w:r>
    </w:p>
    <w:p>
      <w:r>
        <w:t>49. ¿Cuál es la función principal de "Subsistema de Integración"?</w:t>
      </w:r>
    </w:p>
    <w:p>
      <w:r>
        <w:t>A. analizar oferta y demanda de trabajo en el sector</w:t>
      </w:r>
    </w:p>
    <w:p>
      <w:r>
        <w:t>B. formas de estructurar departamentos y flujos de trabajo</w:t>
      </w:r>
    </w:p>
    <w:p>
      <w:r>
        <w:t>C. asegurar la incorporación efectiva de nuevos empleados</w:t>
      </w:r>
    </w:p>
    <w:p>
      <w:r>
        <w:t>D. jerarquizar necesidades humanas en una pirámide</w:t>
      </w:r>
    </w:p>
    <w:p>
      <w:r>
        <w:t>50. La función principal de "Subsistema de Auditoría" es mantener y motivar al talento actual.</w:t>
      </w:r>
    </w:p>
    <w:p>
      <w:r>
        <w:t>Verdadero</w:t>
      </w:r>
    </w:p>
    <w:p>
      <w:r>
        <w:t>Falso</w:t>
      </w:r>
    </w:p>
    <w:p>
      <w:r>
        <w:t>51. ¿Cuál es la función principal de "CIO"?</w:t>
      </w:r>
    </w:p>
    <w:p>
      <w:r>
        <w:t>A. gestionar proyectos de TI</w:t>
      </w:r>
    </w:p>
    <w:p>
      <w:r>
        <w:t>B. mantener y optimizar las bases de datos</w:t>
      </w:r>
    </w:p>
    <w:p>
      <w:r>
        <w:t>C. mantener y motivar al talento actual</w:t>
      </w:r>
    </w:p>
    <w:p>
      <w:r>
        <w:t>D. definir la estrategia de TI</w:t>
      </w:r>
    </w:p>
    <w:p>
      <w:r>
        <w:t>52. ¿Cuál es la función principal de "Subsistema de Organización"?</w:t>
      </w:r>
    </w:p>
    <w:p>
      <w:r>
        <w:t>A. desarrollar aplicaciones tanto en frontend como backend</w:t>
      </w:r>
    </w:p>
    <w:p>
      <w:r>
        <w:t>B. asegurar la incorporación efectiva de nuevos empleados</w:t>
      </w:r>
    </w:p>
    <w:p>
      <w:r>
        <w:t>C. definir la estrategia de TI</w:t>
      </w:r>
    </w:p>
    <w:p>
      <w:r>
        <w:t>D. estructurar funciones y responsabilidades del personal</w:t>
      </w:r>
    </w:p>
    <w:p>
      <w:r>
        <w:t>53. La función principal de "Subsistema de Retención" es mantener y motivar al talento actual.</w:t>
      </w:r>
    </w:p>
    <w:p>
      <w:r>
        <w:t>Verdadero</w:t>
      </w:r>
    </w:p>
    <w:p>
      <w:r>
        <w:t>Falso</w:t>
      </w:r>
    </w:p>
    <w:p>
      <w:r>
        <w:t>54. ¿Cuál es la función principal de "Subsistema de Auditoría"?</w:t>
      </w:r>
    </w:p>
    <w:p>
      <w:r>
        <w:t>A. mantener y motivar al talento actual</w:t>
      </w:r>
    </w:p>
    <w:p>
      <w:r>
        <w:t>B. evaluar prácticas y cumplimiento de políticas de RH</w:t>
      </w:r>
    </w:p>
    <w:p>
      <w:r>
        <w:t>C. asegurar la incorporación efectiva de nuevos empleados</w:t>
      </w:r>
    </w:p>
    <w:p>
      <w:r>
        <w:t>D. identificar fortalezas, oportunidades, debilidades y amenazas</w:t>
      </w:r>
    </w:p>
    <w:p>
      <w:r>
        <w:t>55. ¿Cuál es la función principal de "Subsistema de Retención"?</w:t>
      </w:r>
    </w:p>
    <w:p>
      <w:r>
        <w:t>A. mantener y motivar al talento actual</w:t>
      </w:r>
    </w:p>
    <w:p>
      <w:r>
        <w:t>B. distinguir factores motivacionales e higiénicos</w:t>
      </w:r>
    </w:p>
    <w:p>
      <w:r>
        <w:t>C. definir la estrategia de TI</w:t>
      </w:r>
    </w:p>
    <w:p>
      <w:r>
        <w:t>D. supervisar las operaciones diarias de TI</w:t>
      </w:r>
    </w:p>
    <w:p>
      <w:r>
        <w:t>56. ¿Cuál es la función principal de "Subsistema de Retención"?</w:t>
      </w:r>
    </w:p>
    <w:p>
      <w:r>
        <w:t>A. reconocer fortalezas y debilidades personales</w:t>
      </w:r>
    </w:p>
    <w:p>
      <w:r>
        <w:t>B. analizar requisitos y procesos de negocio</w:t>
      </w:r>
    </w:p>
    <w:p>
      <w:r>
        <w:t>C. capacitar y formar a los empleados</w:t>
      </w:r>
    </w:p>
    <w:p>
      <w:r>
        <w:t>D. mantener y motivar al talento actual</w:t>
      </w:r>
    </w:p>
    <w:p>
      <w:r>
        <w:t>57. La función principal de "Teoría de Herzberg" es reconocer fortalezas y debilidades personales.</w:t>
      </w:r>
    </w:p>
    <w:p>
      <w:r>
        <w:t>Verdadero</w:t>
      </w:r>
    </w:p>
    <w:p>
      <w:r>
        <w:t>Falso</w:t>
      </w:r>
    </w:p>
    <w:p>
      <w:r>
        <w:t>58. ¿Cuál es la función principal de "Teoría de Maslow"?</w:t>
      </w:r>
    </w:p>
    <w:p>
      <w:r>
        <w:t>A. mantener y motivar al talento actual</w:t>
      </w:r>
    </w:p>
    <w:p>
      <w:r>
        <w:t>B. analizar requisitos y procesos de negocio</w:t>
      </w:r>
    </w:p>
    <w:p>
      <w:r>
        <w:t>C. estructurar funciones y responsabilidades del personal</w:t>
      </w:r>
    </w:p>
    <w:p>
      <w:r>
        <w:t>D. jerarquizar necesidades humanas en una pirámide</w:t>
      </w:r>
    </w:p>
    <w:p>
      <w:r>
        <w:t>59. La función principal de "Subsistema de Auditoría" es mantener y optimizar las bases de datos.</w:t>
      </w:r>
    </w:p>
    <w:p>
      <w:r>
        <w:t>Verdadero</w:t>
      </w:r>
    </w:p>
    <w:p>
      <w:r>
        <w:t>Falso</w:t>
      </w:r>
    </w:p>
    <w:p>
      <w:r>
        <w:t>60. La función principal de "Subsistema de Organización" es estructurar funciones y responsabilidades del personal.</w:t>
      </w:r>
    </w:p>
    <w:p>
      <w:r>
        <w:t>Verdadero</w:t>
      </w:r>
    </w:p>
    <w:p>
      <w:r>
        <w:t>Falso</w:t>
      </w:r>
    </w:p>
    <w:p>
      <w:r>
        <w:t>61. La función principal de "Director de TI" es supervisar las operaciones diarias de TI.</w:t>
      </w:r>
    </w:p>
    <w:p>
      <w:r>
        <w:t>Verdadero</w:t>
      </w:r>
    </w:p>
    <w:p>
      <w:r>
        <w:t>Falso</w:t>
      </w:r>
    </w:p>
    <w:p>
      <w:r>
        <w:t>62. ¿Cuál es la función principal de "Desarrollador Full Stack"?</w:t>
      </w:r>
    </w:p>
    <w:p>
      <w:r>
        <w:t>A. guiar al personal en la adopción de nuevas tecnologías</w:t>
      </w:r>
    </w:p>
    <w:p>
      <w:r>
        <w:t>B. dividir la organización en áreas especializadas por función</w:t>
      </w:r>
    </w:p>
    <w:p>
      <w:r>
        <w:t>C. asegurar la incorporación efectiva de nuevos empleados</w:t>
      </w:r>
    </w:p>
    <w:p>
      <w:r>
        <w:t>D. desarrollar aplicaciones tanto en frontend como backend</w:t>
      </w:r>
    </w:p>
    <w:p>
      <w:r>
        <w:t>63. ¿Cuál es la función principal de "Administrador de Base de Datos"?</w:t>
      </w:r>
    </w:p>
    <w:p>
      <w:r>
        <w:t>A. guiar al personal en la adopción de nuevas tecnologías</w:t>
      </w:r>
    </w:p>
    <w:p>
      <w:r>
        <w:t>B. mantener y optimizar las bases de datos</w:t>
      </w:r>
    </w:p>
    <w:p>
      <w:r>
        <w:t>C. capacitar y formar a los empleados</w:t>
      </w:r>
    </w:p>
    <w:p>
      <w:r>
        <w:t>D. analizar requisitos y procesos de negocio</w:t>
      </w:r>
    </w:p>
    <w:p>
      <w:r>
        <w:t>64. ¿Cuál es la función principal de "Mercado Laboral"?</w:t>
      </w:r>
    </w:p>
    <w:p>
      <w:r>
        <w:t>A. analizar requisitos y procesos de negocio</w:t>
      </w:r>
    </w:p>
    <w:p>
      <w:r>
        <w:t>B. analizar oferta y demanda de trabajo en el sector</w:t>
      </w:r>
    </w:p>
    <w:p>
      <w:r>
        <w:t>C. mantener y optimizar las bases de datos</w:t>
      </w:r>
    </w:p>
    <w:p>
      <w:r>
        <w:t>D. identificar fortalezas, oportunidades, debilidades y amenazas</w:t>
      </w:r>
    </w:p>
    <w:p>
      <w:r>
        <w:t>65. ¿Cuál es la función principal de "Subsistema de Integración"?</w:t>
      </w:r>
    </w:p>
    <w:p>
      <w:r>
        <w:t>A. asegurar la incorporación efectiva de nuevos empleados</w:t>
      </w:r>
    </w:p>
    <w:p>
      <w:r>
        <w:t>B. guiar al personal en la adopción de nuevas tecnologías</w:t>
      </w:r>
    </w:p>
    <w:p>
      <w:r>
        <w:t>C. estructurar funciones y responsabilidades del personal</w:t>
      </w:r>
    </w:p>
    <w:p>
      <w:r>
        <w:t>D. evaluar prácticas y cumplimiento de políticas de RH</w:t>
      </w:r>
    </w:p>
    <w:p>
      <w:r>
        <w:t>66. La función principal de "Modelo Orgánico" es conjunto de actividades para entregar servicios de TI.</w:t>
      </w:r>
    </w:p>
    <w:p>
      <w:r>
        <w:t>Verdadero</w:t>
      </w:r>
    </w:p>
    <w:p>
      <w:r>
        <w:t>Falso</w:t>
      </w:r>
    </w:p>
    <w:p>
      <w:r>
        <w:t>67. La función principal de "Procesos de TI" es identificar fortalezas, oportunidades, debilidades y amenazas.</w:t>
      </w:r>
    </w:p>
    <w:p>
      <w:r>
        <w:t>Verdadero</w:t>
      </w:r>
    </w:p>
    <w:p>
      <w:r>
        <w:t>Falso</w:t>
      </w:r>
    </w:p>
    <w:p>
      <w:r>
        <w:t>68. ¿Cuál es la función principal de "Autoconocimiento"?</w:t>
      </w:r>
    </w:p>
    <w:p>
      <w:r>
        <w:t>A. reconocer fortalezas y debilidades personales</w:t>
      </w:r>
    </w:p>
    <w:p>
      <w:r>
        <w:t>B. jerarquizar necesidades humanas en una pirámide</w:t>
      </w:r>
    </w:p>
    <w:p>
      <w:r>
        <w:t>C. distinguir factores motivacionales e higiénicos</w:t>
      </w:r>
    </w:p>
    <w:p>
      <w:r>
        <w:t>D. gestionar proyectos de TI</w:t>
      </w:r>
    </w:p>
    <w:p>
      <w:r>
        <w:t>69. La función principal de "Project Manager" es gestionar proyectos de TI.</w:t>
      </w:r>
    </w:p>
    <w:p>
      <w:r>
        <w:t>Verdadero</w:t>
      </w:r>
    </w:p>
    <w:p>
      <w:r>
        <w:t>Falso</w:t>
      </w:r>
    </w:p>
    <w:p>
      <w:r>
        <w:t>70. ¿Cuál es la función principal de "Análisis FODA"?</w:t>
      </w:r>
    </w:p>
    <w:p>
      <w:r>
        <w:t>A. desarrollar aplicaciones tanto en frontend como backend</w:t>
      </w:r>
    </w:p>
    <w:p>
      <w:r>
        <w:t>B. identificar fortalezas, oportunidades, debilidades y amenazas</w:t>
      </w:r>
    </w:p>
    <w:p>
      <w:r>
        <w:t>C. asegurar la incorporación efectiva de nuevos empleados</w:t>
      </w:r>
    </w:p>
    <w:p>
      <w:r>
        <w:t>D. jerarquizar necesidades humanas en una pirámide</w:t>
      </w:r>
    </w:p>
    <w:p>
      <w:r>
        <w:t>71. ¿Cuál es la función principal de "Análisis FODA"?</w:t>
      </w:r>
    </w:p>
    <w:p>
      <w:r>
        <w:t>A. identificar fortalezas, oportunidades, debilidades y amenazas</w:t>
      </w:r>
    </w:p>
    <w:p>
      <w:r>
        <w:t>B. definir la estrategia de TI</w:t>
      </w:r>
    </w:p>
    <w:p>
      <w:r>
        <w:t>C. guiar al personal en la adopción de nuevas tecnologías</w:t>
      </w:r>
    </w:p>
    <w:p>
      <w:r>
        <w:t>D. mantener y optimizar las bases de datos</w:t>
      </w:r>
    </w:p>
    <w:p>
      <w:r>
        <w:t>72. ¿Cuál es la función principal de "Tipos de organizaciones"?</w:t>
      </w:r>
    </w:p>
    <w:p>
      <w:r>
        <w:t>A. gestionar proyectos de TI</w:t>
      </w:r>
    </w:p>
    <w:p>
      <w:r>
        <w:t>B. analizar requisitos y procesos de negocio</w:t>
      </w:r>
    </w:p>
    <w:p>
      <w:r>
        <w:t>C. formas de estructurar departamentos y flujos de trabajo</w:t>
      </w:r>
    </w:p>
    <w:p>
      <w:r>
        <w:t>D. mantener y motivar al talento actual</w:t>
      </w:r>
    </w:p>
    <w:p>
      <w:r>
        <w:t>73. ¿Cuál es la función principal de "Autoconocimiento"?</w:t>
      </w:r>
    </w:p>
    <w:p>
      <w:r>
        <w:t>A. dividir la organización en áreas especializadas por función</w:t>
      </w:r>
    </w:p>
    <w:p>
      <w:r>
        <w:t>B. capacitar y formar a los empleados</w:t>
      </w:r>
    </w:p>
    <w:p>
      <w:r>
        <w:t>C. guiar al personal en la adopción de nuevas tecnologías</w:t>
      </w:r>
    </w:p>
    <w:p>
      <w:r>
        <w:t>D. reconocer fortalezas y debilidades personales</w:t>
      </w:r>
    </w:p>
    <w:p>
      <w:r>
        <w:t>74. ¿Cuál es la función principal de "Director de TI"?</w:t>
      </w:r>
    </w:p>
    <w:p>
      <w:r>
        <w:t>A. jerarquizar necesidades humanas en una pirámide</w:t>
      </w:r>
    </w:p>
    <w:p>
      <w:r>
        <w:t>B. promover flexibilidad y autonomía organizacional</w:t>
      </w:r>
    </w:p>
    <w:p>
      <w:r>
        <w:t>C. capacitar y formar a los empleados</w:t>
      </w:r>
    </w:p>
    <w:p>
      <w:r>
        <w:t>D. supervisar las operaciones diarias de TI</w:t>
      </w:r>
    </w:p>
    <w:p>
      <w:r>
        <w:t>75. La función principal de "Análisis FODA" es identificar fortalezas, oportunidades, debilidades y amenazas.</w:t>
      </w:r>
    </w:p>
    <w:p>
      <w:r>
        <w:t>Verdadero</w:t>
      </w:r>
    </w:p>
    <w:p>
      <w:r>
        <w:t>Falso</w:t>
      </w:r>
    </w:p>
    <w:p>
      <w:r>
        <w:t>76. ¿Cuál es la función principal de "Mercado Laboral"?</w:t>
      </w:r>
    </w:p>
    <w:p>
      <w:r>
        <w:t>A. analizar oferta y demanda de trabajo en el sector</w:t>
      </w:r>
    </w:p>
    <w:p>
      <w:r>
        <w:t>B. capacitar y formar a los empleados</w:t>
      </w:r>
    </w:p>
    <w:p>
      <w:r>
        <w:t>C. jerarquizar necesidades humanas en una pirámide</w:t>
      </w:r>
    </w:p>
    <w:p>
      <w:r>
        <w:t>D. evaluar prácticas y cumplimiento de políticas de RH</w:t>
      </w:r>
    </w:p>
    <w:p>
      <w:r>
        <w:t>77. ¿Cuál es la función principal de "Subsistema de Desarrollo"?</w:t>
      </w:r>
    </w:p>
    <w:p>
      <w:r>
        <w:t>A. formas de estructurar departamentos y flujos de trabajo</w:t>
      </w:r>
    </w:p>
    <w:p>
      <w:r>
        <w:t>B. capacitar y formar a los empleados</w:t>
      </w:r>
    </w:p>
    <w:p>
      <w:r>
        <w:t>C. supervisar las operaciones diarias de TI</w:t>
      </w:r>
    </w:p>
    <w:p>
      <w:r>
        <w:t>D. dividir la organización en áreas especializadas por función</w:t>
      </w:r>
    </w:p>
    <w:p>
      <w:r>
        <w:t>78. ¿Cuál es la función principal de "Subsistema de Retención"?</w:t>
      </w:r>
    </w:p>
    <w:p>
      <w:r>
        <w:t>A. medir y desarrollar habilidades específicas para el puesto</w:t>
      </w:r>
    </w:p>
    <w:p>
      <w:r>
        <w:t>B. guiar al personal en la adopción de nuevas tecnologías</w:t>
      </w:r>
    </w:p>
    <w:p>
      <w:r>
        <w:t>C. supervisar las operaciones diarias de TI</w:t>
      </w:r>
    </w:p>
    <w:p>
      <w:r>
        <w:t>D. mantener y motivar al talento actual</w:t>
      </w:r>
    </w:p>
    <w:p>
      <w:r>
        <w:t>79. ¿Cuál es la función principal de "Análisis FODA"?</w:t>
      </w:r>
    </w:p>
    <w:p>
      <w:r>
        <w:t>A. medir y desarrollar habilidades específicas para el puesto</w:t>
      </w:r>
    </w:p>
    <w:p>
      <w:r>
        <w:t>B. asegurar la incorporación efectiva de nuevos empleados</w:t>
      </w:r>
    </w:p>
    <w:p>
      <w:r>
        <w:t>C. identificar fortalezas, oportunidades, debilidades y amenazas</w:t>
      </w:r>
    </w:p>
    <w:p>
      <w:r>
        <w:t>D. desarrollar aplicaciones tanto en frontend como backend</w:t>
      </w:r>
    </w:p>
    <w:p>
      <w:r>
        <w:t>80. ¿Cuál es la función principal de "Coaching Tecnológico"?</w:t>
      </w:r>
    </w:p>
    <w:p>
      <w:r>
        <w:t>A. guiar al personal en la adopción de nuevas tecnologías</w:t>
      </w:r>
    </w:p>
    <w:p>
      <w:r>
        <w:t>B. conjunto de actividades para entregar servicios de TI</w:t>
      </w:r>
    </w:p>
    <w:p>
      <w:r>
        <w:t>C. supervisar las operaciones diarias de TI</w:t>
      </w:r>
    </w:p>
    <w:p>
      <w:r>
        <w:t>D. gestionar proyectos de TI</w:t>
      </w:r>
    </w:p>
    <w:p>
      <w:r>
        <w:t>81. ¿Cuál es la función principal de "Modelo Funcional"?</w:t>
      </w:r>
    </w:p>
    <w:p>
      <w:r>
        <w:t>A. mantener y motivar al talento actual</w:t>
      </w:r>
    </w:p>
    <w:p>
      <w:r>
        <w:t>B. estructurar funciones y responsabilidades del personal</w:t>
      </w:r>
    </w:p>
    <w:p>
      <w:r>
        <w:t>C. dividir la organización en áreas especializadas por función</w:t>
      </w:r>
    </w:p>
    <w:p>
      <w:r>
        <w:t>D. guiar al personal en la adopción de nuevas tecnologías</w:t>
      </w:r>
    </w:p>
    <w:p>
      <w:r>
        <w:t>82. ¿Cuál es la función principal de "Análisis FODA"?</w:t>
      </w:r>
    </w:p>
    <w:p>
      <w:r>
        <w:t>A. promover flexibilidad y autonomía organizacional</w:t>
      </w:r>
    </w:p>
    <w:p>
      <w:r>
        <w:t>B. identificar fortalezas, oportunidades, debilidades y amenazas</w:t>
      </w:r>
    </w:p>
    <w:p>
      <w:r>
        <w:t>C. conjunto de actividades para entregar servicios de TI</w:t>
      </w:r>
    </w:p>
    <w:p>
      <w:r>
        <w:t>D. capacitar y formar a los empleados</w:t>
      </w:r>
    </w:p>
    <w:p>
      <w:r>
        <w:t>83. ¿Cuál es la función principal de "Subsistema de Retención"?</w:t>
      </w:r>
    </w:p>
    <w:p>
      <w:r>
        <w:t>A. analizar requisitos y procesos de negocio</w:t>
      </w:r>
    </w:p>
    <w:p>
      <w:r>
        <w:t>B. mantener y motivar al talento actual</w:t>
      </w:r>
    </w:p>
    <w:p>
      <w:r>
        <w:t>C. medir y desarrollar habilidades específicas para el puesto</w:t>
      </w:r>
    </w:p>
    <w:p>
      <w:r>
        <w:t>D. dividir la organización en áreas especializadas por función</w:t>
      </w:r>
    </w:p>
    <w:p>
      <w:r>
        <w:t>84. ¿Cuál es la función principal de "Subsistema de Desarrollo"?</w:t>
      </w:r>
    </w:p>
    <w:p>
      <w:r>
        <w:t>A. conjunto de actividades para entregar servicios de TI</w:t>
      </w:r>
    </w:p>
    <w:p>
      <w:r>
        <w:t>B. identificar fortalezas, oportunidades, debilidades y amenazas</w:t>
      </w:r>
    </w:p>
    <w:p>
      <w:r>
        <w:t>C. promover flexibilidad y autonomía organizacional</w:t>
      </w:r>
    </w:p>
    <w:p>
      <w:r>
        <w:t>D. capacitar y formar a los empleados</w:t>
      </w:r>
    </w:p>
    <w:p>
      <w:r>
        <w:t>85. ¿Cuál es la función principal de "Teoría de Maslow"?</w:t>
      </w:r>
    </w:p>
    <w:p>
      <w:r>
        <w:t>A. analizar oferta y demanda de trabajo en el sector</w:t>
      </w:r>
    </w:p>
    <w:p>
      <w:r>
        <w:t>B. formas de estructurar departamentos y flujos de trabajo</w:t>
      </w:r>
    </w:p>
    <w:p>
      <w:r>
        <w:t>C. jerarquizar necesidades humanas en una pirámide</w:t>
      </w:r>
    </w:p>
    <w:p>
      <w:r>
        <w:t>D. asegurar la incorporación efectiva de nuevos empleados</w:t>
      </w:r>
    </w:p>
    <w:p>
      <w:r>
        <w:t>86. La función principal de "Teoría de Maslow" es estructurar funciones y responsabilidades del personal.</w:t>
      </w:r>
    </w:p>
    <w:p>
      <w:r>
        <w:t>Verdadero</w:t>
      </w:r>
    </w:p>
    <w:p>
      <w:r>
        <w:t>Falso</w:t>
      </w:r>
    </w:p>
    <w:p>
      <w:r>
        <w:t>87. ¿Cuál es la función principal de "Administrador de Base de Datos"?</w:t>
      </w:r>
    </w:p>
    <w:p>
      <w:r>
        <w:t>A. estructurar funciones y responsabilidades del personal</w:t>
      </w:r>
    </w:p>
    <w:p>
      <w:r>
        <w:t>B. mantener y motivar al talento actual</w:t>
      </w:r>
    </w:p>
    <w:p>
      <w:r>
        <w:t>C. mantener y optimizar las bases de datos</w:t>
      </w:r>
    </w:p>
    <w:p>
      <w:r>
        <w:t>D. conjunto de actividades para entregar servicios de TI</w:t>
      </w:r>
    </w:p>
    <w:p>
      <w:r>
        <w:t>88. ¿Cuál es la función principal de "Mercado Laboral"?</w:t>
      </w:r>
    </w:p>
    <w:p>
      <w:r>
        <w:t>A. desarrollar aplicaciones tanto en frontend como backend</w:t>
      </w:r>
    </w:p>
    <w:p>
      <w:r>
        <w:t>B. mantener y motivar al talento actual</w:t>
      </w:r>
    </w:p>
    <w:p>
      <w:r>
        <w:t>C. promover flexibilidad y autonomía organizacional</w:t>
      </w:r>
    </w:p>
    <w:p>
      <w:r>
        <w:t>D. analizar oferta y demanda de trabajo en el sector</w:t>
      </w:r>
    </w:p>
    <w:p>
      <w:r>
        <w:t>89. ¿Cuál es la función principal de "Coaching Tecnológico"?</w:t>
      </w:r>
    </w:p>
    <w:p>
      <w:r>
        <w:t>A. medir y desarrollar habilidades específicas para el puesto</w:t>
      </w:r>
    </w:p>
    <w:p>
      <w:r>
        <w:t>B. guiar al personal en la adopción de nuevas tecnologías</w:t>
      </w:r>
    </w:p>
    <w:p>
      <w:r>
        <w:t>C. reconocer fortalezas y debilidades personales</w:t>
      </w:r>
    </w:p>
    <w:p>
      <w:r>
        <w:t>D. estructurar funciones y responsabilidades del personal</w:t>
      </w:r>
    </w:p>
    <w:p>
      <w:r>
        <w:t>90. ¿Cuál es la función principal de "Mercado Laboral"?</w:t>
      </w:r>
    </w:p>
    <w:p>
      <w:r>
        <w:t>A. identificar fortalezas, oportunidades, debilidades y amenazas</w:t>
      </w:r>
    </w:p>
    <w:p>
      <w:r>
        <w:t>B. analizar requisitos y procesos de negocio</w:t>
      </w:r>
    </w:p>
    <w:p>
      <w:r>
        <w:t>C. supervisar las operaciones diarias de TI</w:t>
      </w:r>
    </w:p>
    <w:p>
      <w:r>
        <w:t>D. analizar oferta y demanda de trabajo en el sector</w:t>
      </w:r>
    </w:p>
    <w:p>
      <w:r>
        <w:t>91. ¿Cuál es la función principal de "Modelo Orgánico"?</w:t>
      </w:r>
    </w:p>
    <w:p>
      <w:r>
        <w:t>A. reconocer fortalezas y debilidades personales</w:t>
      </w:r>
    </w:p>
    <w:p>
      <w:r>
        <w:t>B. guiar al personal en la adopción de nuevas tecnologías</w:t>
      </w:r>
    </w:p>
    <w:p>
      <w:r>
        <w:t>C. promover flexibilidad y autonomía organizacional</w:t>
      </w:r>
    </w:p>
    <w:p>
      <w:r>
        <w:t>D. desarrollar aplicaciones tanto en frontend como backend</w:t>
      </w:r>
    </w:p>
    <w:p>
      <w:r>
        <w:t>92. ¿Cuál es la función principal de "Director de TI"?</w:t>
      </w:r>
    </w:p>
    <w:p>
      <w:r>
        <w:t>A. supervisar las operaciones diarias de TI</w:t>
      </w:r>
    </w:p>
    <w:p>
      <w:r>
        <w:t>B. formas de estructurar departamentos y flujos de trabajo</w:t>
      </w:r>
    </w:p>
    <w:p>
      <w:r>
        <w:t>C. desarrollar aplicaciones tanto en frontend como backend</w:t>
      </w:r>
    </w:p>
    <w:p>
      <w:r>
        <w:t>D. gestionar proyectos de TI</w:t>
      </w:r>
    </w:p>
    <w:p>
      <w:r>
        <w:t>93. ¿Cuál es la función principal de "Project Manager"?</w:t>
      </w:r>
    </w:p>
    <w:p>
      <w:r>
        <w:t>A. gestionar proyectos de TI</w:t>
      </w:r>
    </w:p>
    <w:p>
      <w:r>
        <w:t>B. analizar requisitos y procesos de negocio</w:t>
      </w:r>
    </w:p>
    <w:p>
      <w:r>
        <w:t>C. desarrollar aplicaciones tanto en frontend como backend</w:t>
      </w:r>
    </w:p>
    <w:p>
      <w:r>
        <w:t>D. supervisar las operaciones diarias de TI</w:t>
      </w:r>
    </w:p>
    <w:p>
      <w:r>
        <w:t>94. ¿Cuál es la función principal de "Desarrollador Full Stack"?</w:t>
      </w:r>
    </w:p>
    <w:p>
      <w:r>
        <w:t>A. desarrollar aplicaciones tanto en frontend como backend</w:t>
      </w:r>
    </w:p>
    <w:p>
      <w:r>
        <w:t>B. formas de estructurar departamentos y flujos de trabajo</w:t>
      </w:r>
    </w:p>
    <w:p>
      <w:r>
        <w:t>C. capacitar y formar a los empleados</w:t>
      </w:r>
    </w:p>
    <w:p>
      <w:r>
        <w:t>D. asegurar la incorporación efectiva de nuevos empleados</w:t>
      </w:r>
    </w:p>
    <w:p>
      <w:r>
        <w:t>95. ¿Cuál es la función principal de "Subsistema de Desarrollo"?</w:t>
      </w:r>
    </w:p>
    <w:p>
      <w:r>
        <w:t>A. analizar requisitos y procesos de negocio</w:t>
      </w:r>
    </w:p>
    <w:p>
      <w:r>
        <w:t>B. capacitar y formar a los empleados</w:t>
      </w:r>
    </w:p>
    <w:p>
      <w:r>
        <w:t>C. guiar al personal en la adopción de nuevas tecnologías</w:t>
      </w:r>
    </w:p>
    <w:p>
      <w:r>
        <w:t>D. medir y desarrollar habilidades específicas para el puesto</w:t>
      </w:r>
    </w:p>
    <w:p>
      <w:r>
        <w:t>96. ¿Cuál es la función principal de "Subsistema de Retención"?</w:t>
      </w:r>
    </w:p>
    <w:p>
      <w:r>
        <w:t>A. estructurar funciones y responsabilidades del personal</w:t>
      </w:r>
    </w:p>
    <w:p>
      <w:r>
        <w:t>B. mantener y motivar al talento actual</w:t>
      </w:r>
    </w:p>
    <w:p>
      <w:r>
        <w:t>C. asegurar la incorporación efectiva de nuevos empleados</w:t>
      </w:r>
    </w:p>
    <w:p>
      <w:r>
        <w:t>D. promover flexibilidad y autonomía organizacional</w:t>
      </w:r>
    </w:p>
    <w:p>
      <w:r>
        <w:t>97. ¿Cuál es la función principal de "Subsistema de Retención"?</w:t>
      </w:r>
    </w:p>
    <w:p>
      <w:r>
        <w:t>A. dividir la organización en áreas especializadas por función</w:t>
      </w:r>
    </w:p>
    <w:p>
      <w:r>
        <w:t>B. jerarquizar necesidades humanas en una pirámide</w:t>
      </w:r>
    </w:p>
    <w:p>
      <w:r>
        <w:t>C. mantener y motivar al talento actual</w:t>
      </w:r>
    </w:p>
    <w:p>
      <w:r>
        <w:t>D. identificar fortalezas, oportunidades, debilidades y amenazas</w:t>
      </w:r>
    </w:p>
    <w:p>
      <w:r>
        <w:t>98. ¿Cuál es la función principal de "Director de TI"?</w:t>
      </w:r>
    </w:p>
    <w:p>
      <w:r>
        <w:t>A. formas de estructurar departamentos y flujos de trabajo</w:t>
      </w:r>
    </w:p>
    <w:p>
      <w:r>
        <w:t>B. guiar al personal en la adopción de nuevas tecnologías</w:t>
      </w:r>
    </w:p>
    <w:p>
      <w:r>
        <w:t>C. definir la estrategia de TI</w:t>
      </w:r>
    </w:p>
    <w:p>
      <w:r>
        <w:t>D. supervisar las operaciones diarias de TI</w:t>
      </w:r>
    </w:p>
    <w:p>
      <w:r>
        <w:t>99. La función principal de "Autoconocimiento" es definir la estrategia de TI.</w:t>
      </w:r>
    </w:p>
    <w:p>
      <w:r>
        <w:t>Verdadero</w:t>
      </w:r>
    </w:p>
    <w:p>
      <w:r>
        <w:t>Falso</w:t>
      </w:r>
    </w:p>
    <w:p>
      <w:r>
        <w:t>100. ¿Cuál es la función principal de "Analista Funcional"?</w:t>
      </w:r>
    </w:p>
    <w:p>
      <w:r>
        <w:t>A. medir y desarrollar habilidades específicas para el puesto</w:t>
      </w:r>
    </w:p>
    <w:p>
      <w:r>
        <w:t>B. mantener y motivar al talento actual</w:t>
      </w:r>
    </w:p>
    <w:p>
      <w:r>
        <w:t>C. capacitar y formar a los empleados</w:t>
      </w:r>
    </w:p>
    <w:p>
      <w:r>
        <w:t>D. analizar requisitos y procesos de negocio</w:t>
      </w:r>
    </w:p>
    <w:p>
      <w:r>
        <w:t>101. La función principal de "Project Manager" es estructurar funciones y responsabilidades del personal.</w:t>
      </w:r>
    </w:p>
    <w:p>
      <w:r>
        <w:t>Verdadero</w:t>
      </w:r>
    </w:p>
    <w:p>
      <w:r>
        <w:t>Falso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